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8F887" w14:textId="3C179155" w:rsidR="00947D9F" w:rsidRPr="000F5880" w:rsidRDefault="000F5880" w:rsidP="000F5880">
      <w:pPr>
        <w:widowControl/>
        <w:pBdr>
          <w:top w:val="single" w:sz="2" w:space="0" w:color="E3E3E3"/>
          <w:left w:val="single" w:sz="2" w:space="3" w:color="E3E3E3"/>
          <w:bottom w:val="single" w:sz="2" w:space="0" w:color="E3E3E3"/>
          <w:right w:val="single" w:sz="2" w:space="0" w:color="E3E3E3"/>
        </w:pBdr>
        <w:spacing w:before="105" w:after="105"/>
        <w:rPr>
          <w:b/>
          <w:sz w:val="28"/>
          <w:u w:val="single"/>
        </w:rPr>
      </w:pPr>
      <w:bookmarkStart w:id="0" w:name="_Hlk193330030"/>
      <w:bookmarkEnd w:id="0"/>
      <w:r w:rsidRPr="000F5880">
        <w:rPr>
          <w:noProof/>
          <w:sz w:val="20"/>
        </w:rPr>
        <w:drawing>
          <wp:inline distT="0" distB="0" distL="0" distR="0" wp14:anchorId="6F2F3C39" wp14:editId="1B011D61">
            <wp:extent cx="5768340" cy="894080"/>
            <wp:effectExtent l="0" t="0" r="3810" b="127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863548" cy="908837"/>
                    </a:xfrm>
                    <a:prstGeom prst="rect">
                      <a:avLst/>
                    </a:prstGeom>
                  </pic:spPr>
                </pic:pic>
              </a:graphicData>
            </a:graphic>
          </wp:inline>
        </w:drawing>
      </w:r>
    </w:p>
    <w:p w14:paraId="79C50FE4" w14:textId="79D8B0DD" w:rsidR="000F5880" w:rsidRDefault="000F5880" w:rsidP="000F5880"/>
    <w:p w14:paraId="17FF8E73" w14:textId="77777777" w:rsidR="000F5880" w:rsidRDefault="000F5880" w:rsidP="000F5880"/>
    <w:p w14:paraId="4208858E" w14:textId="77777777" w:rsidR="000F5880" w:rsidRDefault="000F5880" w:rsidP="000F5880"/>
    <w:p w14:paraId="3636DEAF" w14:textId="77777777" w:rsidR="000F5880" w:rsidRDefault="000F5880" w:rsidP="000F5880"/>
    <w:p w14:paraId="72099D3D" w14:textId="77777777" w:rsidR="000F5880" w:rsidRDefault="000F5880" w:rsidP="000F5880">
      <w:pPr>
        <w:rPr>
          <w:b/>
          <w:bCs/>
          <w:sz w:val="32"/>
          <w:szCs w:val="32"/>
        </w:rPr>
      </w:pPr>
      <w:r w:rsidRPr="00A95151">
        <w:rPr>
          <w:b/>
          <w:bCs/>
          <w:sz w:val="32"/>
          <w:szCs w:val="32"/>
        </w:rPr>
        <w:t xml:space="preserve">"Lexical Analysis of Academic Evaluation Scripts: A Compiler </w:t>
      </w:r>
      <w:r>
        <w:rPr>
          <w:b/>
          <w:bCs/>
          <w:sz w:val="32"/>
          <w:szCs w:val="32"/>
        </w:rPr>
        <w:t xml:space="preserve">  </w:t>
      </w:r>
    </w:p>
    <w:p w14:paraId="75E219CE" w14:textId="64B49336" w:rsidR="000F5880" w:rsidRDefault="000F5880" w:rsidP="000F5880">
      <w:pPr>
        <w:rPr>
          <w:b/>
          <w:bCs/>
          <w:sz w:val="32"/>
          <w:szCs w:val="32"/>
        </w:rPr>
      </w:pPr>
      <w:r>
        <w:rPr>
          <w:b/>
          <w:bCs/>
          <w:sz w:val="32"/>
          <w:szCs w:val="32"/>
        </w:rPr>
        <w:t xml:space="preserve">                                        </w:t>
      </w:r>
      <w:r w:rsidRPr="00A95151">
        <w:rPr>
          <w:b/>
          <w:bCs/>
          <w:sz w:val="32"/>
          <w:szCs w:val="32"/>
        </w:rPr>
        <w:t>Design Approach"</w:t>
      </w:r>
    </w:p>
    <w:p w14:paraId="7E04DC5C" w14:textId="77777777" w:rsidR="000F5880" w:rsidRDefault="000F5880" w:rsidP="000F5880">
      <w:pPr>
        <w:pStyle w:val="NoSpacing"/>
        <w:jc w:val="center"/>
        <w:rPr>
          <w:rFonts w:ascii="Times New Roman" w:hAnsi="Times New Roman" w:cs="Times New Roman"/>
          <w:b/>
          <w:bCs/>
          <w:sz w:val="32"/>
          <w:szCs w:val="32"/>
        </w:rPr>
      </w:pPr>
    </w:p>
    <w:p w14:paraId="1B869E40" w14:textId="77777777" w:rsidR="000F5880" w:rsidRDefault="000F5880" w:rsidP="000F5880">
      <w:pPr>
        <w:pStyle w:val="NoSpacing"/>
        <w:jc w:val="center"/>
        <w:rPr>
          <w:rFonts w:ascii="Times New Roman" w:hAnsi="Times New Roman" w:cs="Times New Roman"/>
          <w:b/>
          <w:bCs/>
          <w:sz w:val="32"/>
          <w:szCs w:val="32"/>
        </w:rPr>
      </w:pPr>
    </w:p>
    <w:p w14:paraId="1671B539" w14:textId="77777777" w:rsidR="000F5880" w:rsidRDefault="000F5880" w:rsidP="000F5880">
      <w:pPr>
        <w:pStyle w:val="NoSpacing"/>
        <w:jc w:val="center"/>
        <w:rPr>
          <w:rFonts w:ascii="Times New Roman" w:hAnsi="Times New Roman" w:cs="Times New Roman"/>
          <w:b/>
          <w:bCs/>
          <w:sz w:val="32"/>
          <w:szCs w:val="32"/>
        </w:rPr>
      </w:pPr>
    </w:p>
    <w:p w14:paraId="2342197C" w14:textId="77777777" w:rsidR="000F5880" w:rsidRDefault="000F5880" w:rsidP="000F5880">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39D8725A" w14:textId="77777777" w:rsidR="000F5880" w:rsidRPr="00A95151" w:rsidRDefault="000F5880" w:rsidP="000F5880">
      <w:pPr>
        <w:pStyle w:val="NoSpacing"/>
        <w:jc w:val="center"/>
        <w:rPr>
          <w:rFonts w:ascii="Times New Roman" w:hAnsi="Times New Roman" w:cs="Times New Roman"/>
          <w:b/>
          <w:bCs/>
          <w:iCs/>
          <w:sz w:val="28"/>
          <w:szCs w:val="28"/>
        </w:rPr>
      </w:pPr>
    </w:p>
    <w:p w14:paraId="3FA7CB66" w14:textId="77777777" w:rsidR="000F5880" w:rsidRPr="00A95151" w:rsidRDefault="000F5880" w:rsidP="000F5880">
      <w:pPr>
        <w:pStyle w:val="NoSpacing"/>
        <w:jc w:val="center"/>
        <w:rPr>
          <w:rFonts w:ascii="Times New Roman" w:hAnsi="Times New Roman" w:cs="Times New Roman"/>
          <w:b/>
          <w:bCs/>
          <w:iCs/>
          <w:sz w:val="28"/>
          <w:szCs w:val="28"/>
        </w:rPr>
      </w:pPr>
    </w:p>
    <w:p w14:paraId="2332E6B1" w14:textId="77777777" w:rsidR="000F5880" w:rsidRPr="00A95151" w:rsidRDefault="000F5880" w:rsidP="000F5880">
      <w:pPr>
        <w:ind w:left="205" w:right="750"/>
        <w:jc w:val="center"/>
        <w:rPr>
          <w:b/>
          <w:iCs/>
          <w:spacing w:val="-5"/>
          <w:sz w:val="28"/>
        </w:rPr>
      </w:pPr>
      <w:r w:rsidRPr="00A95151">
        <w:rPr>
          <w:b/>
          <w:iCs/>
          <w:sz w:val="28"/>
        </w:rPr>
        <w:t xml:space="preserve">      Submitted</w:t>
      </w:r>
      <w:r w:rsidRPr="00A95151">
        <w:rPr>
          <w:b/>
          <w:iCs/>
          <w:spacing w:val="-13"/>
          <w:sz w:val="28"/>
        </w:rPr>
        <w:t xml:space="preserve"> </w:t>
      </w:r>
      <w:r w:rsidRPr="00A95151">
        <w:rPr>
          <w:b/>
          <w:iCs/>
          <w:spacing w:val="-5"/>
          <w:sz w:val="28"/>
        </w:rPr>
        <w:t>to</w:t>
      </w:r>
    </w:p>
    <w:p w14:paraId="72C8D795" w14:textId="77777777" w:rsidR="000F5880" w:rsidRPr="00A95151" w:rsidRDefault="000F5880" w:rsidP="000F5880">
      <w:pPr>
        <w:ind w:left="205" w:right="750"/>
        <w:jc w:val="center"/>
        <w:rPr>
          <w:b/>
          <w:iCs/>
          <w:spacing w:val="-5"/>
          <w:sz w:val="28"/>
        </w:rPr>
      </w:pPr>
    </w:p>
    <w:p w14:paraId="1E0373AE" w14:textId="77777777" w:rsidR="000F5880" w:rsidRPr="00A95151" w:rsidRDefault="000F5880" w:rsidP="000F5880">
      <w:pPr>
        <w:ind w:left="205" w:right="750"/>
        <w:jc w:val="center"/>
        <w:rPr>
          <w:b/>
          <w:iCs/>
          <w:sz w:val="28"/>
        </w:rPr>
      </w:pPr>
    </w:p>
    <w:p w14:paraId="05799A21" w14:textId="77777777" w:rsidR="000F5880" w:rsidRPr="00A95151" w:rsidRDefault="000F5880" w:rsidP="000F5880">
      <w:pPr>
        <w:ind w:left="205" w:right="748"/>
        <w:jc w:val="center"/>
        <w:rPr>
          <w:b/>
          <w:iCs/>
          <w:sz w:val="28"/>
        </w:rPr>
      </w:pPr>
      <w:r w:rsidRPr="00A95151">
        <w:rPr>
          <w:b/>
          <w:iCs/>
          <w:sz w:val="28"/>
        </w:rPr>
        <w:t xml:space="preserve">           CSA1429</w:t>
      </w:r>
      <w:r w:rsidRPr="00A95151">
        <w:rPr>
          <w:b/>
          <w:iCs/>
          <w:spacing w:val="-5"/>
          <w:sz w:val="28"/>
        </w:rPr>
        <w:t xml:space="preserve"> </w:t>
      </w:r>
      <w:r w:rsidRPr="00A95151">
        <w:rPr>
          <w:b/>
          <w:iCs/>
          <w:sz w:val="28"/>
        </w:rPr>
        <w:t>Compiler</w:t>
      </w:r>
      <w:r w:rsidRPr="00A95151">
        <w:rPr>
          <w:b/>
          <w:iCs/>
          <w:spacing w:val="-5"/>
          <w:sz w:val="28"/>
        </w:rPr>
        <w:t xml:space="preserve"> </w:t>
      </w:r>
      <w:r w:rsidRPr="00A95151">
        <w:rPr>
          <w:b/>
          <w:iCs/>
          <w:sz w:val="28"/>
        </w:rPr>
        <w:t>Design for Industrial Automation</w:t>
      </w:r>
    </w:p>
    <w:p w14:paraId="251A9525" w14:textId="77777777" w:rsidR="000F5880" w:rsidRDefault="000F5880" w:rsidP="000F5880">
      <w:pPr>
        <w:ind w:left="205" w:right="748"/>
        <w:jc w:val="center"/>
        <w:rPr>
          <w:b/>
          <w:i/>
          <w:sz w:val="28"/>
        </w:rPr>
      </w:pPr>
    </w:p>
    <w:p w14:paraId="07D865EA" w14:textId="77777777" w:rsidR="000F5880" w:rsidRDefault="000F5880" w:rsidP="000F5880">
      <w:pPr>
        <w:ind w:left="205" w:right="748"/>
        <w:jc w:val="center"/>
        <w:rPr>
          <w:b/>
          <w:i/>
          <w:sz w:val="28"/>
        </w:rPr>
      </w:pPr>
    </w:p>
    <w:p w14:paraId="13CA81B3" w14:textId="77777777" w:rsidR="000F5880" w:rsidRDefault="000F5880" w:rsidP="000F5880">
      <w:pPr>
        <w:ind w:left="205" w:right="748"/>
        <w:jc w:val="center"/>
        <w:rPr>
          <w:b/>
          <w:i/>
          <w:sz w:val="28"/>
        </w:rPr>
      </w:pPr>
    </w:p>
    <w:p w14:paraId="5ADE72A3" w14:textId="77777777" w:rsidR="000F5880" w:rsidRDefault="000F5880" w:rsidP="000F5880">
      <w:pPr>
        <w:ind w:left="205" w:right="748"/>
        <w:jc w:val="center"/>
        <w:rPr>
          <w:b/>
          <w:iCs/>
          <w:sz w:val="24"/>
          <w:szCs w:val="24"/>
        </w:rPr>
      </w:pPr>
      <w:r>
        <w:rPr>
          <w:b/>
          <w:iCs/>
          <w:sz w:val="24"/>
          <w:szCs w:val="24"/>
        </w:rPr>
        <w:t xml:space="preserve">            </w:t>
      </w:r>
      <w:bookmarkStart w:id="1" w:name="_Hlk193328576"/>
      <w:r w:rsidRPr="00070FE7">
        <w:rPr>
          <w:b/>
          <w:iCs/>
          <w:sz w:val="24"/>
          <w:szCs w:val="24"/>
        </w:rPr>
        <w:t>SAVEETHA SCHOOL OF ENGINEERING</w:t>
      </w:r>
    </w:p>
    <w:p w14:paraId="22E0C36A" w14:textId="77777777" w:rsidR="000F5880" w:rsidRDefault="000F5880" w:rsidP="000F5880">
      <w:pPr>
        <w:ind w:left="205" w:right="748"/>
        <w:jc w:val="center"/>
        <w:rPr>
          <w:b/>
          <w:iCs/>
          <w:sz w:val="24"/>
          <w:szCs w:val="24"/>
        </w:rPr>
      </w:pPr>
    </w:p>
    <w:p w14:paraId="23B57813" w14:textId="77777777" w:rsidR="000F5880" w:rsidRDefault="000F5880" w:rsidP="000F5880">
      <w:pPr>
        <w:ind w:left="205" w:right="748"/>
        <w:jc w:val="center"/>
        <w:rPr>
          <w:b/>
          <w:iCs/>
          <w:sz w:val="24"/>
          <w:szCs w:val="24"/>
        </w:rPr>
      </w:pPr>
    </w:p>
    <w:bookmarkEnd w:id="1"/>
    <w:p w14:paraId="03CC3E15" w14:textId="77777777" w:rsidR="000F5880" w:rsidRPr="00A95151" w:rsidRDefault="000F5880" w:rsidP="000F5880">
      <w:pPr>
        <w:ind w:left="205" w:right="748"/>
        <w:jc w:val="center"/>
        <w:rPr>
          <w:b/>
          <w:iCs/>
          <w:sz w:val="24"/>
          <w:szCs w:val="24"/>
        </w:rPr>
      </w:pPr>
      <w:r>
        <w:rPr>
          <w:b/>
          <w:i/>
          <w:sz w:val="24"/>
          <w:szCs w:val="24"/>
        </w:rPr>
        <w:t xml:space="preserve">        </w:t>
      </w:r>
      <w:bookmarkStart w:id="2" w:name="_Hlk193328589"/>
      <w:r w:rsidRPr="00A95151">
        <w:rPr>
          <w:b/>
          <w:iCs/>
          <w:sz w:val="24"/>
          <w:szCs w:val="24"/>
        </w:rPr>
        <w:t>By</w:t>
      </w:r>
    </w:p>
    <w:p w14:paraId="4D76628D" w14:textId="77777777" w:rsidR="000F5880" w:rsidRDefault="000F5880" w:rsidP="000F5880">
      <w:pPr>
        <w:ind w:left="205" w:right="748"/>
        <w:jc w:val="center"/>
        <w:rPr>
          <w:b/>
          <w:i/>
          <w:sz w:val="24"/>
          <w:szCs w:val="24"/>
        </w:rPr>
      </w:pPr>
    </w:p>
    <w:p w14:paraId="51AF9A88" w14:textId="77777777" w:rsidR="000F5880" w:rsidRDefault="000F5880" w:rsidP="000F5880">
      <w:pPr>
        <w:ind w:left="205" w:right="748"/>
        <w:jc w:val="center"/>
        <w:rPr>
          <w:b/>
          <w:i/>
          <w:sz w:val="24"/>
          <w:szCs w:val="24"/>
        </w:rPr>
      </w:pPr>
    </w:p>
    <w:p w14:paraId="58C82F0B" w14:textId="77777777" w:rsidR="000F5880" w:rsidRDefault="000F5880" w:rsidP="000F5880">
      <w:pPr>
        <w:ind w:right="601"/>
        <w:jc w:val="center"/>
        <w:rPr>
          <w:b/>
          <w:color w:val="1E1E1E"/>
          <w:spacing w:val="-2"/>
          <w:sz w:val="28"/>
        </w:rPr>
      </w:pPr>
      <w:r>
        <w:rPr>
          <w:b/>
          <w:color w:val="1E1E1E"/>
          <w:spacing w:val="-2"/>
          <w:sz w:val="28"/>
        </w:rPr>
        <w:t xml:space="preserve">              R. NAVYA SAI (192210628)</w:t>
      </w:r>
    </w:p>
    <w:p w14:paraId="12C19875" w14:textId="77777777" w:rsidR="000F5880" w:rsidRPr="00070FE7" w:rsidRDefault="000F5880" w:rsidP="000F5880">
      <w:pPr>
        <w:ind w:right="601"/>
        <w:jc w:val="center"/>
        <w:rPr>
          <w:b/>
          <w:sz w:val="28"/>
        </w:rPr>
      </w:pPr>
    </w:p>
    <w:bookmarkEnd w:id="2"/>
    <w:p w14:paraId="280283B7" w14:textId="77777777" w:rsidR="000F5880" w:rsidRPr="00070FE7" w:rsidRDefault="000F5880" w:rsidP="000F5880">
      <w:pPr>
        <w:ind w:right="593"/>
        <w:rPr>
          <w:b/>
          <w:sz w:val="28"/>
        </w:rPr>
      </w:pPr>
    </w:p>
    <w:p w14:paraId="0383DAB3" w14:textId="77777777" w:rsidR="000F5880" w:rsidRDefault="000F5880" w:rsidP="000F5880">
      <w:pPr>
        <w:spacing w:line="276" w:lineRule="auto"/>
        <w:ind w:left="1209" w:right="1204"/>
        <w:jc w:val="center"/>
        <w:rPr>
          <w:b/>
          <w:color w:val="0D0D0D"/>
          <w:spacing w:val="-2"/>
          <w:sz w:val="28"/>
        </w:rPr>
      </w:pPr>
      <w:r w:rsidRPr="00676DBB">
        <w:rPr>
          <w:b/>
          <w:color w:val="0D0D0D"/>
          <w:spacing w:val="-2"/>
          <w:sz w:val="24"/>
          <w:szCs w:val="24"/>
        </w:rPr>
        <w:t xml:space="preserve">         </w:t>
      </w:r>
      <w:bookmarkStart w:id="3" w:name="_Hlk193328630"/>
      <w:r w:rsidRPr="00070FE7">
        <w:rPr>
          <w:b/>
          <w:color w:val="0D0D0D"/>
          <w:spacing w:val="-2"/>
          <w:sz w:val="28"/>
        </w:rPr>
        <w:t>Supervisor</w:t>
      </w:r>
    </w:p>
    <w:p w14:paraId="7469C8FC" w14:textId="77777777" w:rsidR="000F5880" w:rsidRPr="00676DBB" w:rsidRDefault="000F5880" w:rsidP="000F5880">
      <w:pPr>
        <w:spacing w:line="276" w:lineRule="auto"/>
        <w:ind w:left="1209" w:right="1204"/>
        <w:jc w:val="center"/>
        <w:rPr>
          <w:b/>
          <w:sz w:val="24"/>
          <w:szCs w:val="24"/>
        </w:rPr>
      </w:pPr>
    </w:p>
    <w:p w14:paraId="75617AF6" w14:textId="77777777" w:rsidR="000F5880" w:rsidRDefault="000F5880" w:rsidP="000F5880">
      <w:pPr>
        <w:spacing w:before="190" w:line="276" w:lineRule="auto"/>
        <w:ind w:left="1209" w:right="1210"/>
        <w:jc w:val="center"/>
        <w:rPr>
          <w:b/>
          <w:color w:val="0D0D0D"/>
          <w:spacing w:val="-6"/>
          <w:sz w:val="24"/>
          <w:szCs w:val="24"/>
        </w:rPr>
      </w:pPr>
      <w:r>
        <w:rPr>
          <w:b/>
          <w:color w:val="0D0D0D"/>
          <w:spacing w:val="-6"/>
          <w:sz w:val="24"/>
          <w:szCs w:val="24"/>
        </w:rPr>
        <w:t xml:space="preserve">          </w:t>
      </w:r>
      <w:r w:rsidRPr="00C91AB0">
        <w:rPr>
          <w:b/>
          <w:color w:val="0D0D0D"/>
          <w:spacing w:val="-6"/>
          <w:sz w:val="24"/>
          <w:szCs w:val="24"/>
        </w:rPr>
        <w:t>D</w:t>
      </w:r>
      <w:r>
        <w:rPr>
          <w:b/>
          <w:color w:val="0D0D0D"/>
          <w:spacing w:val="-6"/>
          <w:sz w:val="24"/>
          <w:szCs w:val="24"/>
        </w:rPr>
        <w:t>r</w:t>
      </w:r>
      <w:r w:rsidRPr="00C91AB0">
        <w:rPr>
          <w:b/>
          <w:color w:val="0D0D0D"/>
          <w:spacing w:val="-6"/>
          <w:sz w:val="24"/>
          <w:szCs w:val="24"/>
        </w:rPr>
        <w:t>.</w:t>
      </w:r>
      <w:r>
        <w:rPr>
          <w:b/>
          <w:color w:val="0D0D0D"/>
          <w:spacing w:val="-6"/>
          <w:sz w:val="24"/>
          <w:szCs w:val="24"/>
        </w:rPr>
        <w:t>G. MICHAEL</w:t>
      </w:r>
    </w:p>
    <w:p w14:paraId="07A91CCF" w14:textId="77777777" w:rsidR="000F5880" w:rsidRDefault="000F5880" w:rsidP="000F5880">
      <w:pPr>
        <w:spacing w:before="190" w:line="276" w:lineRule="auto"/>
        <w:ind w:left="1209" w:right="1210"/>
        <w:jc w:val="center"/>
        <w:rPr>
          <w:b/>
          <w:color w:val="0D0D0D"/>
          <w:spacing w:val="-6"/>
          <w:sz w:val="24"/>
          <w:szCs w:val="24"/>
        </w:rPr>
      </w:pPr>
    </w:p>
    <w:p w14:paraId="3A77DF40" w14:textId="77777777" w:rsidR="000F5880" w:rsidRDefault="000F5880" w:rsidP="000F5880">
      <w:pPr>
        <w:spacing w:before="190" w:line="276" w:lineRule="auto"/>
        <w:ind w:left="1209" w:right="1210"/>
        <w:jc w:val="center"/>
        <w:rPr>
          <w:b/>
          <w:color w:val="0D0D0D"/>
          <w:spacing w:val="-6"/>
          <w:sz w:val="24"/>
          <w:szCs w:val="24"/>
        </w:rPr>
      </w:pPr>
    </w:p>
    <w:p w14:paraId="0FA76911" w14:textId="77777777" w:rsidR="000F5880" w:rsidRDefault="000F5880" w:rsidP="000F5880">
      <w:pPr>
        <w:spacing w:before="190" w:line="276" w:lineRule="auto"/>
        <w:ind w:left="1209" w:right="1210"/>
        <w:jc w:val="center"/>
        <w:rPr>
          <w:b/>
          <w:color w:val="0D0D0D"/>
          <w:spacing w:val="-6"/>
          <w:sz w:val="24"/>
          <w:szCs w:val="24"/>
        </w:rPr>
      </w:pPr>
    </w:p>
    <w:p w14:paraId="53843B1F" w14:textId="77777777" w:rsidR="000F5880" w:rsidRDefault="000F5880" w:rsidP="000F5880">
      <w:pPr>
        <w:spacing w:before="190" w:line="276" w:lineRule="auto"/>
        <w:ind w:right="1210"/>
        <w:rPr>
          <w:b/>
          <w:color w:val="0D0D0D"/>
          <w:spacing w:val="-6"/>
          <w:sz w:val="24"/>
          <w:szCs w:val="24"/>
        </w:rPr>
      </w:pPr>
    </w:p>
    <w:p w14:paraId="3D0F82CE" w14:textId="77777777" w:rsidR="000F5880" w:rsidRDefault="000F5880" w:rsidP="000F5880">
      <w:pPr>
        <w:spacing w:before="190" w:line="276" w:lineRule="auto"/>
        <w:ind w:right="1210"/>
        <w:rPr>
          <w:b/>
          <w:color w:val="0D0D0D"/>
          <w:spacing w:val="-6"/>
          <w:sz w:val="24"/>
          <w:szCs w:val="24"/>
        </w:rPr>
      </w:pPr>
    </w:p>
    <w:p w14:paraId="7ABDF389" w14:textId="2CE40E90" w:rsidR="000F5880" w:rsidRPr="006203D0" w:rsidRDefault="000F5880" w:rsidP="006203D0">
      <w:pPr>
        <w:pStyle w:val="cfrCertificate"/>
        <w:spacing w:line="480" w:lineRule="auto"/>
        <w:rPr>
          <w:color w:val="000000"/>
        </w:rPr>
      </w:pPr>
      <w:bookmarkStart w:id="4" w:name="_Hlk193328671"/>
      <w:r w:rsidRPr="00C522C4">
        <w:rPr>
          <w:color w:val="000000"/>
        </w:rPr>
        <w:lastRenderedPageBreak/>
        <w:t>BONAFIDE CERTIFICATE</w:t>
      </w:r>
      <w:bookmarkEnd w:id="4"/>
    </w:p>
    <w:p w14:paraId="56A5BDC2" w14:textId="77777777" w:rsidR="000F5880" w:rsidRDefault="000F5880" w:rsidP="000F5880">
      <w:pPr>
        <w:spacing w:line="480" w:lineRule="auto"/>
        <w:rPr>
          <w:sz w:val="24"/>
          <w:szCs w:val="24"/>
        </w:rPr>
      </w:pPr>
      <w:bookmarkStart w:id="5" w:name="_Hlk193328771"/>
      <w:r>
        <w:rPr>
          <w:sz w:val="24"/>
          <w:szCs w:val="24"/>
        </w:rPr>
        <w:t xml:space="preserve">I am </w:t>
      </w:r>
      <w:r>
        <w:rPr>
          <w:b/>
          <w:bCs/>
          <w:sz w:val="24"/>
          <w:szCs w:val="24"/>
        </w:rPr>
        <w:t xml:space="preserve">R, Navya Sai </w:t>
      </w:r>
      <w:r w:rsidRPr="0022514E">
        <w:rPr>
          <w:sz w:val="24"/>
          <w:szCs w:val="24"/>
        </w:rPr>
        <w:t xml:space="preserve">student of Department of Computer Science and Engineering, Saveetha Institute of Medical and Technical Sciences, Saveetha University, Chennai, hereby declare that the work presented in this Capstone Project Work </w:t>
      </w:r>
      <w:proofErr w:type="gramStart"/>
      <w:r w:rsidRPr="0022514E">
        <w:rPr>
          <w:sz w:val="24"/>
          <w:szCs w:val="24"/>
        </w:rPr>
        <w:t xml:space="preserve">entitled </w:t>
      </w:r>
      <w:r>
        <w:rPr>
          <w:sz w:val="24"/>
          <w:szCs w:val="24"/>
        </w:rPr>
        <w:t xml:space="preserve"> </w:t>
      </w:r>
      <w:r>
        <w:rPr>
          <w:b/>
          <w:bCs/>
          <w:sz w:val="24"/>
          <w:szCs w:val="24"/>
        </w:rPr>
        <w:t>Lexical</w:t>
      </w:r>
      <w:proofErr w:type="gramEnd"/>
      <w:r>
        <w:rPr>
          <w:b/>
          <w:bCs/>
          <w:sz w:val="24"/>
          <w:szCs w:val="24"/>
        </w:rPr>
        <w:t xml:space="preserve"> Analysis of Academic Evaluation </w:t>
      </w:r>
      <w:proofErr w:type="spellStart"/>
      <w:r>
        <w:rPr>
          <w:b/>
          <w:bCs/>
          <w:sz w:val="24"/>
          <w:szCs w:val="24"/>
        </w:rPr>
        <w:t>Scripts:A</w:t>
      </w:r>
      <w:proofErr w:type="spellEnd"/>
      <w:r>
        <w:rPr>
          <w:b/>
          <w:bCs/>
          <w:sz w:val="24"/>
          <w:szCs w:val="24"/>
        </w:rPr>
        <w:t xml:space="preserve"> Compiler Design </w:t>
      </w:r>
      <w:proofErr w:type="spellStart"/>
      <w:r>
        <w:rPr>
          <w:b/>
          <w:bCs/>
          <w:sz w:val="24"/>
          <w:szCs w:val="24"/>
        </w:rPr>
        <w:t>Approach</w:t>
      </w:r>
      <w:r w:rsidRPr="00B3026E">
        <w:rPr>
          <w:b/>
          <w:bCs/>
          <w:sz w:val="24"/>
          <w:szCs w:val="24"/>
        </w:rPr>
        <w:t>Foreign</w:t>
      </w:r>
      <w:proofErr w:type="spellEnd"/>
      <w:r w:rsidRPr="00B3026E">
        <w:rPr>
          <w:b/>
          <w:bCs/>
          <w:sz w:val="24"/>
          <w:szCs w:val="24"/>
        </w:rPr>
        <w:t xml:space="preserve"> La</w:t>
      </w:r>
      <w:r>
        <w:rPr>
          <w:sz w:val="24"/>
          <w:szCs w:val="24"/>
        </w:rPr>
        <w:t xml:space="preserve"> </w:t>
      </w:r>
      <w:r w:rsidRPr="0022514E">
        <w:rPr>
          <w:sz w:val="24"/>
          <w:szCs w:val="24"/>
        </w:rPr>
        <w:t xml:space="preserve">is the outcome of our own Bonafide work and is correct to the best of our knowledge and this work has been undertaken taking care of Engineering Ethics. </w:t>
      </w:r>
    </w:p>
    <w:p w14:paraId="57D2A557" w14:textId="56FD835F" w:rsidR="000F5880" w:rsidRDefault="000F5880" w:rsidP="000F5880">
      <w:pPr>
        <w:spacing w:line="480" w:lineRule="auto"/>
        <w:rPr>
          <w:sz w:val="24"/>
          <w:szCs w:val="24"/>
        </w:rPr>
      </w:pPr>
      <w:r>
        <w:rPr>
          <w:sz w:val="28"/>
        </w:rPr>
        <w:tab/>
      </w:r>
    </w:p>
    <w:p w14:paraId="471DDC29" w14:textId="25B6C5AB" w:rsidR="000F5880" w:rsidRDefault="000F5880" w:rsidP="000F5880">
      <w:pPr>
        <w:spacing w:line="480" w:lineRule="auto"/>
        <w:rPr>
          <w:sz w:val="24"/>
          <w:szCs w:val="24"/>
        </w:rPr>
      </w:pPr>
      <w:r w:rsidRPr="00C522C4">
        <w:rPr>
          <w:sz w:val="24"/>
          <w:szCs w:val="24"/>
        </w:rPr>
        <w:t>Date:</w:t>
      </w:r>
      <w:r>
        <w:rPr>
          <w:sz w:val="24"/>
          <w:szCs w:val="24"/>
        </w:rPr>
        <w:t>20/03/2025</w:t>
      </w:r>
      <w:r w:rsidRPr="00C522C4">
        <w:rPr>
          <w:sz w:val="24"/>
          <w:szCs w:val="24"/>
        </w:rPr>
        <w:tab/>
      </w:r>
      <w:r>
        <w:rPr>
          <w:sz w:val="24"/>
          <w:szCs w:val="24"/>
        </w:rPr>
        <w:tab/>
      </w:r>
      <w:r>
        <w:rPr>
          <w:sz w:val="24"/>
          <w:szCs w:val="24"/>
        </w:rPr>
        <w:tab/>
      </w:r>
      <w:r>
        <w:rPr>
          <w:sz w:val="24"/>
          <w:szCs w:val="24"/>
        </w:rPr>
        <w:tab/>
        <w:t xml:space="preserve">                            Student Name: R. Navya Sai</w:t>
      </w:r>
    </w:p>
    <w:p w14:paraId="5F93FDC4" w14:textId="386950BB" w:rsidR="000F5880" w:rsidRDefault="000F5880" w:rsidP="000F5880">
      <w:pPr>
        <w:spacing w:line="480" w:lineRule="auto"/>
        <w:rPr>
          <w:sz w:val="24"/>
          <w:szCs w:val="24"/>
        </w:rPr>
      </w:pPr>
      <w:r w:rsidRPr="00C522C4">
        <w:rPr>
          <w:sz w:val="24"/>
          <w:szCs w:val="24"/>
        </w:rPr>
        <w:t>Place:</w:t>
      </w:r>
      <w:r>
        <w:rPr>
          <w:sz w:val="24"/>
          <w:szCs w:val="24"/>
        </w:rPr>
        <w:t xml:space="preserve"> Chennai</w:t>
      </w:r>
      <w:r>
        <w:rPr>
          <w:sz w:val="24"/>
          <w:szCs w:val="24"/>
        </w:rPr>
        <w:tab/>
      </w:r>
      <w:r>
        <w:rPr>
          <w:sz w:val="24"/>
          <w:szCs w:val="24"/>
        </w:rPr>
        <w:tab/>
      </w:r>
      <w:r>
        <w:rPr>
          <w:sz w:val="24"/>
          <w:szCs w:val="24"/>
        </w:rPr>
        <w:tab/>
      </w:r>
      <w:r>
        <w:rPr>
          <w:sz w:val="24"/>
          <w:szCs w:val="24"/>
        </w:rPr>
        <w:tab/>
        <w:t xml:space="preserve">                            Reg.No:192210628</w:t>
      </w:r>
    </w:p>
    <w:bookmarkEnd w:id="5"/>
    <w:p w14:paraId="44394678" w14:textId="77777777" w:rsidR="006203D0" w:rsidRDefault="006203D0" w:rsidP="000F5880">
      <w:pPr>
        <w:spacing w:line="480" w:lineRule="auto"/>
        <w:rPr>
          <w:sz w:val="24"/>
          <w:szCs w:val="24"/>
        </w:rPr>
      </w:pPr>
    </w:p>
    <w:p w14:paraId="521F44C6" w14:textId="77777777" w:rsidR="000F5880" w:rsidRDefault="000F5880" w:rsidP="000F5880">
      <w:pPr>
        <w:spacing w:line="480" w:lineRule="auto"/>
        <w:rPr>
          <w:sz w:val="24"/>
          <w:szCs w:val="24"/>
        </w:rPr>
      </w:pPr>
    </w:p>
    <w:p w14:paraId="149E45E9" w14:textId="77777777" w:rsidR="000F5880" w:rsidRDefault="000F5880" w:rsidP="000F5880">
      <w:pPr>
        <w:spacing w:line="480" w:lineRule="auto"/>
        <w:rPr>
          <w:sz w:val="24"/>
          <w:szCs w:val="24"/>
        </w:rPr>
      </w:pPr>
    </w:p>
    <w:p w14:paraId="286C94F5" w14:textId="77777777" w:rsidR="00AA4969" w:rsidRDefault="00AA4969" w:rsidP="000F5880">
      <w:pPr>
        <w:spacing w:line="480" w:lineRule="auto"/>
        <w:rPr>
          <w:sz w:val="24"/>
          <w:szCs w:val="24"/>
        </w:rPr>
      </w:pPr>
    </w:p>
    <w:p w14:paraId="207FC756" w14:textId="77777777" w:rsidR="00AA4969" w:rsidRDefault="00AA4969" w:rsidP="000F5880">
      <w:pPr>
        <w:spacing w:line="480" w:lineRule="auto"/>
        <w:rPr>
          <w:sz w:val="24"/>
          <w:szCs w:val="24"/>
        </w:rPr>
      </w:pPr>
    </w:p>
    <w:p w14:paraId="16ECB74A" w14:textId="77777777" w:rsidR="000F5880" w:rsidRDefault="000F5880" w:rsidP="000F5880">
      <w:pPr>
        <w:spacing w:line="480" w:lineRule="auto"/>
        <w:rPr>
          <w:b/>
          <w:bCs/>
          <w:sz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Pr="0016120E">
        <w:rPr>
          <w:b/>
          <w:bCs/>
          <w:sz w:val="24"/>
          <w:szCs w:val="24"/>
        </w:rPr>
        <w:t xml:space="preserve">  </w:t>
      </w:r>
      <w:bookmarkStart w:id="6" w:name="_Hlk193328849"/>
      <w:r w:rsidRPr="0016120E">
        <w:rPr>
          <w:b/>
          <w:bCs/>
          <w:sz w:val="28"/>
        </w:rPr>
        <w:t>Faculty In Charge</w:t>
      </w:r>
    </w:p>
    <w:bookmarkEnd w:id="6"/>
    <w:p w14:paraId="12405BD7" w14:textId="77777777" w:rsidR="000F5880" w:rsidRDefault="000F5880" w:rsidP="000F5880">
      <w:pPr>
        <w:spacing w:line="480" w:lineRule="auto"/>
        <w:rPr>
          <w:b/>
          <w:bCs/>
          <w:sz w:val="28"/>
        </w:rPr>
      </w:pPr>
    </w:p>
    <w:p w14:paraId="4A10054C" w14:textId="77777777" w:rsidR="000F5880" w:rsidRDefault="000F5880" w:rsidP="000F5880">
      <w:pPr>
        <w:spacing w:line="480" w:lineRule="auto"/>
        <w:rPr>
          <w:sz w:val="24"/>
          <w:szCs w:val="24"/>
        </w:rPr>
      </w:pPr>
    </w:p>
    <w:p w14:paraId="63A8054E" w14:textId="77777777" w:rsidR="000F5880" w:rsidRPr="0016120E" w:rsidRDefault="000F5880" w:rsidP="000F5880">
      <w:pPr>
        <w:spacing w:line="480" w:lineRule="auto"/>
        <w:rPr>
          <w:b/>
          <w:bCs/>
          <w:sz w:val="28"/>
        </w:rPr>
      </w:pPr>
      <w:bookmarkStart w:id="7" w:name="_Hlk193328888"/>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bookmarkEnd w:id="7"/>
    <w:p w14:paraId="3FE0733A" w14:textId="77777777" w:rsidR="000F5880" w:rsidRPr="00A95151" w:rsidRDefault="000F5880" w:rsidP="000F5880">
      <w:pPr>
        <w:spacing w:line="480" w:lineRule="auto"/>
        <w:rPr>
          <w:sz w:val="32"/>
          <w:szCs w:val="32"/>
        </w:rPr>
      </w:pPr>
    </w:p>
    <w:bookmarkEnd w:id="3"/>
    <w:p w14:paraId="68A31713" w14:textId="77777777" w:rsidR="00947D9F" w:rsidRDefault="00947D9F">
      <w:pPr>
        <w:spacing w:line="360" w:lineRule="auto"/>
        <w:rPr>
          <w:b/>
          <w:sz w:val="28"/>
        </w:rPr>
        <w:sectPr w:rsidR="00947D9F">
          <w:footerReference w:type="default" r:id="rId10"/>
          <w:type w:val="continuous"/>
          <w:pgSz w:w="11910" w:h="16840"/>
          <w:pgMar w:top="1420" w:right="1275" w:bottom="280" w:left="1559" w:header="720" w:footer="720" w:gutter="0"/>
          <w:cols w:space="720"/>
        </w:sectPr>
      </w:pPr>
    </w:p>
    <w:p w14:paraId="53B93168" w14:textId="77777777" w:rsidR="00947D9F" w:rsidRDefault="00BA77C2">
      <w:pPr>
        <w:spacing w:before="60"/>
        <w:ind w:left="240"/>
        <w:rPr>
          <w:b/>
          <w:sz w:val="28"/>
        </w:rPr>
      </w:pPr>
      <w:r>
        <w:rPr>
          <w:b/>
          <w:spacing w:val="-2"/>
          <w:sz w:val="28"/>
        </w:rPr>
        <w:lastRenderedPageBreak/>
        <w:t>ABSTRACT:</w:t>
      </w:r>
    </w:p>
    <w:p w14:paraId="02A94624" w14:textId="77777777" w:rsidR="00947D9F" w:rsidRDefault="00947D9F">
      <w:pPr>
        <w:pStyle w:val="BodyText"/>
        <w:spacing w:before="253"/>
        <w:ind w:left="0"/>
        <w:rPr>
          <w:b/>
          <w:sz w:val="28"/>
        </w:rPr>
      </w:pPr>
    </w:p>
    <w:p w14:paraId="32F48103" w14:textId="77777777" w:rsidR="00947D9F" w:rsidRDefault="00BA77C2">
      <w:pPr>
        <w:pStyle w:val="BodyText"/>
        <w:spacing w:before="139" w:line="360" w:lineRule="auto"/>
        <w:ind w:left="0"/>
      </w:pPr>
      <w:r>
        <w:rPr>
          <w:rFonts w:eastAsia="Segoe UI"/>
          <w:color w:val="0D0D0D"/>
          <w:shd w:val="clear" w:color="auto" w:fill="FFFFFF"/>
        </w:rPr>
        <w:t>The growing need for automated systems in academic evaluation has highlighted the importance of developing efficient and reliable tools for processing and analyzing evaluation scripts. This project focuses on the design and implementation of a lexical analyzer tailored for academic evaluation scripts, applying fundamental concepts of compiler design. The lexical analyzer is the first phase in the compilation process, responsible for breaking down source code into a sequence of tokens, facilitating further analysis such as syntax and semantic checking. In the context of academic evaluation, the analyzer processes scripts written in a domain-specific language or formalized format, identifying key components such as variables, functions, expressions, and control structures.</w:t>
      </w:r>
    </w:p>
    <w:p w14:paraId="690610D4" w14:textId="77777777" w:rsidR="00947D9F" w:rsidRDefault="00BA77C2">
      <w:pPr>
        <w:pStyle w:val="NormalWeb"/>
        <w:pBdr>
          <w:top w:val="single" w:sz="2" w:space="0" w:color="E3E3E3"/>
          <w:left w:val="single" w:sz="2" w:space="0" w:color="E3E3E3"/>
          <w:bottom w:val="single" w:sz="2" w:space="0" w:color="E3E3E3"/>
          <w:right w:val="single" w:sz="2" w:space="0" w:color="E3E3E3"/>
        </w:pBdr>
        <w:shd w:val="clear" w:color="auto" w:fill="FFFFFF"/>
        <w:spacing w:line="360" w:lineRule="auto"/>
        <w:rPr>
          <w:rFonts w:eastAsia="Segoe UI"/>
          <w:color w:val="0D0D0D"/>
        </w:rPr>
      </w:pPr>
      <w:r>
        <w:rPr>
          <w:rFonts w:eastAsia="Segoe UI"/>
          <w:color w:val="0D0D0D"/>
          <w:shd w:val="clear" w:color="auto" w:fill="FFFFFF"/>
        </w:rPr>
        <w:t>This work explores the development of a robust lexical analyzer that can handle complex academic evaluation scripts, ensuring correct tokenization and identifying potential errors in the early stages of the evaluation process. The system is designed to be scalable, adaptable to different formats and evaluation contexts, and optimized for high performance in large-scale educational environments. The implementation utilizes finite state machines (FSM) and regular expressions for efficient pattern recognition, with the ultimate goal of enhancing the accuracy, speed, and automation of academic evaluations. Through this project, we aim to contribute to the growing field of compiler design by demonstrating how lexical analysis can be applied to specific domains like education, facilitating the seamless integration of computational tools in academic assessment systems.</w:t>
      </w:r>
    </w:p>
    <w:p w14:paraId="28C08376" w14:textId="77777777" w:rsidR="00947D9F" w:rsidRDefault="00947D9F">
      <w:pPr>
        <w:pStyle w:val="BodyText"/>
        <w:spacing w:before="138"/>
        <w:ind w:left="0"/>
      </w:pPr>
    </w:p>
    <w:p w14:paraId="7C8015AA" w14:textId="77777777" w:rsidR="00947D9F" w:rsidRDefault="00BA77C2">
      <w:pPr>
        <w:pStyle w:val="BodyText"/>
        <w:spacing w:line="360" w:lineRule="auto"/>
        <w:ind w:left="0"/>
        <w:jc w:val="both"/>
        <w:sectPr w:rsidR="00947D9F">
          <w:pgSz w:w="11910" w:h="16840"/>
          <w:pgMar w:top="1360" w:right="1275" w:bottom="280" w:left="1559" w:header="720" w:footer="720" w:gutter="0"/>
          <w:cols w:space="720"/>
        </w:sectPr>
      </w:pPr>
      <w:r>
        <w:rPr>
          <w:rFonts w:eastAsia="Segoe UI"/>
          <w:color w:val="0D0D0D"/>
          <w:shd w:val="clear" w:color="auto" w:fill="FFFFFF"/>
        </w:rPr>
        <w:t>Through the implementation of this lexical analyzer, this project demonstrates how fundamental compiler design techniques can be applied to the field of academic evaluations, offering significant improvements in automation and error detection. The developed system not only enhances the speed and accuracy of academic assessments but also contributes to the broader field of compiler design by showcasing how lexical analysis can be customized for specific use cases. The outcome is a reliable, efficient tool that enhances the academic evaluation process and can be integrated into existing educational systems for more effective and streamlined evaluations.</w:t>
      </w:r>
    </w:p>
    <w:p w14:paraId="58CC05C1" w14:textId="77777777" w:rsidR="00947D9F" w:rsidRDefault="00BA77C2">
      <w:pPr>
        <w:spacing w:before="60"/>
        <w:ind w:left="240"/>
        <w:rPr>
          <w:b/>
          <w:sz w:val="28"/>
        </w:rPr>
      </w:pPr>
      <w:r>
        <w:rPr>
          <w:b/>
          <w:sz w:val="28"/>
        </w:rPr>
        <w:lastRenderedPageBreak/>
        <w:t>TABLE</w:t>
      </w:r>
      <w:r>
        <w:rPr>
          <w:b/>
          <w:spacing w:val="-5"/>
          <w:sz w:val="28"/>
        </w:rPr>
        <w:t xml:space="preserve"> </w:t>
      </w:r>
      <w:r>
        <w:rPr>
          <w:b/>
          <w:sz w:val="28"/>
        </w:rPr>
        <w:t>OF</w:t>
      </w:r>
      <w:r>
        <w:rPr>
          <w:b/>
          <w:spacing w:val="-4"/>
          <w:sz w:val="28"/>
        </w:rPr>
        <w:t xml:space="preserve"> </w:t>
      </w:r>
      <w:r>
        <w:rPr>
          <w:b/>
          <w:spacing w:val="-2"/>
          <w:sz w:val="28"/>
        </w:rPr>
        <w:t>CONTENTS:</w:t>
      </w:r>
    </w:p>
    <w:p w14:paraId="2605A5A4" w14:textId="77777777" w:rsidR="00947D9F" w:rsidRDefault="00947D9F">
      <w:pPr>
        <w:pStyle w:val="BodyText"/>
        <w:spacing w:before="2"/>
        <w:ind w:left="0"/>
        <w:rPr>
          <w:b/>
          <w:sz w:val="14"/>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2"/>
        <w:gridCol w:w="6184"/>
        <w:gridCol w:w="1573"/>
      </w:tblGrid>
      <w:tr w:rsidR="00947D9F" w14:paraId="36459C3A" w14:textId="77777777">
        <w:trPr>
          <w:trHeight w:val="614"/>
        </w:trPr>
        <w:tc>
          <w:tcPr>
            <w:tcW w:w="822" w:type="dxa"/>
          </w:tcPr>
          <w:p w14:paraId="41B046F7" w14:textId="77777777" w:rsidR="00947D9F" w:rsidRDefault="00BA77C2">
            <w:pPr>
              <w:pStyle w:val="TableParagraph"/>
              <w:spacing w:line="275" w:lineRule="exact"/>
              <w:rPr>
                <w:b/>
                <w:sz w:val="24"/>
              </w:rPr>
            </w:pPr>
            <w:proofErr w:type="spellStart"/>
            <w:proofErr w:type="gramStart"/>
            <w:r>
              <w:rPr>
                <w:b/>
                <w:spacing w:val="-4"/>
                <w:sz w:val="24"/>
              </w:rPr>
              <w:t>S.No</w:t>
            </w:r>
            <w:proofErr w:type="spellEnd"/>
            <w:proofErr w:type="gramEnd"/>
          </w:p>
        </w:tc>
        <w:tc>
          <w:tcPr>
            <w:tcW w:w="6184" w:type="dxa"/>
          </w:tcPr>
          <w:p w14:paraId="229F4906" w14:textId="77777777" w:rsidR="00947D9F" w:rsidRDefault="00BA77C2">
            <w:pPr>
              <w:pStyle w:val="TableParagraph"/>
              <w:spacing w:line="275" w:lineRule="exact"/>
              <w:ind w:left="106"/>
              <w:rPr>
                <w:b/>
                <w:sz w:val="24"/>
              </w:rPr>
            </w:pPr>
            <w:r>
              <w:rPr>
                <w:b/>
                <w:spacing w:val="-2"/>
                <w:sz w:val="24"/>
              </w:rPr>
              <w:t>CHAPTER</w:t>
            </w:r>
          </w:p>
        </w:tc>
        <w:tc>
          <w:tcPr>
            <w:tcW w:w="1573" w:type="dxa"/>
          </w:tcPr>
          <w:p w14:paraId="53C1361B" w14:textId="77777777" w:rsidR="00947D9F" w:rsidRDefault="00BA77C2">
            <w:pPr>
              <w:pStyle w:val="TableParagraph"/>
              <w:spacing w:line="320" w:lineRule="exact"/>
              <w:rPr>
                <w:b/>
                <w:sz w:val="28"/>
              </w:rPr>
            </w:pPr>
            <w:r>
              <w:rPr>
                <w:b/>
                <w:spacing w:val="-2"/>
                <w:sz w:val="28"/>
              </w:rPr>
              <w:t>PAGE.NO</w:t>
            </w:r>
          </w:p>
        </w:tc>
      </w:tr>
      <w:tr w:rsidR="00947D9F" w14:paraId="3CE08441" w14:textId="77777777">
        <w:trPr>
          <w:trHeight w:val="613"/>
        </w:trPr>
        <w:tc>
          <w:tcPr>
            <w:tcW w:w="822" w:type="dxa"/>
          </w:tcPr>
          <w:p w14:paraId="27871E8F" w14:textId="77777777" w:rsidR="00947D9F" w:rsidRDefault="00BA77C2">
            <w:pPr>
              <w:pStyle w:val="TableParagraph"/>
              <w:spacing w:line="275" w:lineRule="exact"/>
              <w:rPr>
                <w:b/>
                <w:sz w:val="24"/>
              </w:rPr>
            </w:pPr>
            <w:r>
              <w:rPr>
                <w:b/>
                <w:spacing w:val="-10"/>
                <w:sz w:val="24"/>
              </w:rPr>
              <w:t>1</w:t>
            </w:r>
          </w:p>
        </w:tc>
        <w:tc>
          <w:tcPr>
            <w:tcW w:w="6184" w:type="dxa"/>
          </w:tcPr>
          <w:p w14:paraId="05AC245A" w14:textId="77777777" w:rsidR="00947D9F" w:rsidRDefault="00BA77C2">
            <w:pPr>
              <w:pStyle w:val="TableParagraph"/>
              <w:spacing w:line="275" w:lineRule="exact"/>
              <w:ind w:left="106"/>
              <w:rPr>
                <w:b/>
                <w:sz w:val="24"/>
              </w:rPr>
            </w:pPr>
            <w:r>
              <w:rPr>
                <w:b/>
                <w:spacing w:val="-2"/>
                <w:sz w:val="24"/>
              </w:rPr>
              <w:t>INTRODUCTION</w:t>
            </w:r>
          </w:p>
        </w:tc>
        <w:tc>
          <w:tcPr>
            <w:tcW w:w="1573" w:type="dxa"/>
          </w:tcPr>
          <w:p w14:paraId="37FB405A" w14:textId="77777777" w:rsidR="00947D9F" w:rsidRDefault="00BA77C2">
            <w:pPr>
              <w:pStyle w:val="TableParagraph"/>
              <w:spacing w:line="320" w:lineRule="exact"/>
              <w:rPr>
                <w:b/>
                <w:sz w:val="28"/>
              </w:rPr>
            </w:pPr>
            <w:r>
              <w:rPr>
                <w:b/>
                <w:sz w:val="28"/>
              </w:rPr>
              <w:t>7-</w:t>
            </w:r>
            <w:r>
              <w:rPr>
                <w:b/>
                <w:spacing w:val="-5"/>
                <w:sz w:val="28"/>
              </w:rPr>
              <w:t>11</w:t>
            </w:r>
          </w:p>
        </w:tc>
      </w:tr>
      <w:tr w:rsidR="00947D9F" w14:paraId="4C930D83" w14:textId="77777777">
        <w:trPr>
          <w:trHeight w:val="482"/>
        </w:trPr>
        <w:tc>
          <w:tcPr>
            <w:tcW w:w="822" w:type="dxa"/>
          </w:tcPr>
          <w:p w14:paraId="0C3E7700" w14:textId="77777777" w:rsidR="00947D9F" w:rsidRDefault="00947D9F">
            <w:pPr>
              <w:pStyle w:val="TableParagraph"/>
              <w:ind w:left="0"/>
              <w:rPr>
                <w:sz w:val="24"/>
              </w:rPr>
            </w:pPr>
          </w:p>
        </w:tc>
        <w:tc>
          <w:tcPr>
            <w:tcW w:w="6184" w:type="dxa"/>
          </w:tcPr>
          <w:p w14:paraId="5367F61E" w14:textId="77777777" w:rsidR="00947D9F" w:rsidRDefault="00BA77C2">
            <w:pPr>
              <w:pStyle w:val="TableParagraph"/>
              <w:spacing w:line="275" w:lineRule="exact"/>
              <w:ind w:left="106"/>
              <w:rPr>
                <w:sz w:val="24"/>
              </w:rPr>
            </w:pPr>
            <w:r>
              <w:rPr>
                <w:sz w:val="24"/>
              </w:rPr>
              <w:t>1.1</w:t>
            </w:r>
            <w:r>
              <w:rPr>
                <w:spacing w:val="-2"/>
                <w:sz w:val="24"/>
              </w:rPr>
              <w:t xml:space="preserve"> </w:t>
            </w:r>
            <w:r>
              <w:rPr>
                <w:sz w:val="24"/>
              </w:rPr>
              <w:t>Background</w:t>
            </w:r>
            <w:r>
              <w:rPr>
                <w:spacing w:val="1"/>
                <w:sz w:val="24"/>
              </w:rPr>
              <w:t xml:space="preserve"> </w:t>
            </w:r>
            <w:r>
              <w:rPr>
                <w:spacing w:val="-2"/>
                <w:sz w:val="24"/>
              </w:rPr>
              <w:t>Information</w:t>
            </w:r>
          </w:p>
        </w:tc>
        <w:tc>
          <w:tcPr>
            <w:tcW w:w="1573" w:type="dxa"/>
          </w:tcPr>
          <w:p w14:paraId="5659C2CD" w14:textId="77777777" w:rsidR="00947D9F" w:rsidRDefault="00BA77C2">
            <w:pPr>
              <w:pStyle w:val="TableParagraph"/>
              <w:spacing w:line="320" w:lineRule="exact"/>
              <w:rPr>
                <w:sz w:val="28"/>
              </w:rPr>
            </w:pPr>
            <w:r>
              <w:rPr>
                <w:spacing w:val="-10"/>
                <w:sz w:val="28"/>
              </w:rPr>
              <w:t>7</w:t>
            </w:r>
          </w:p>
        </w:tc>
      </w:tr>
      <w:tr w:rsidR="00947D9F" w14:paraId="6A6301E9" w14:textId="77777777">
        <w:trPr>
          <w:trHeight w:val="614"/>
        </w:trPr>
        <w:tc>
          <w:tcPr>
            <w:tcW w:w="822" w:type="dxa"/>
          </w:tcPr>
          <w:p w14:paraId="407A28AA" w14:textId="77777777" w:rsidR="00947D9F" w:rsidRDefault="00947D9F">
            <w:pPr>
              <w:pStyle w:val="TableParagraph"/>
              <w:ind w:left="0"/>
              <w:rPr>
                <w:sz w:val="24"/>
              </w:rPr>
            </w:pPr>
          </w:p>
        </w:tc>
        <w:tc>
          <w:tcPr>
            <w:tcW w:w="6184" w:type="dxa"/>
          </w:tcPr>
          <w:p w14:paraId="2976E5F0" w14:textId="77777777" w:rsidR="00947D9F" w:rsidRDefault="00BA77C2">
            <w:pPr>
              <w:pStyle w:val="TableParagraph"/>
              <w:spacing w:line="274" w:lineRule="exact"/>
              <w:ind w:left="106"/>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573" w:type="dxa"/>
          </w:tcPr>
          <w:p w14:paraId="515FFC68" w14:textId="77777777" w:rsidR="00947D9F" w:rsidRDefault="00BA77C2">
            <w:pPr>
              <w:pStyle w:val="TableParagraph"/>
              <w:spacing w:line="321" w:lineRule="exact"/>
              <w:rPr>
                <w:sz w:val="28"/>
              </w:rPr>
            </w:pPr>
            <w:r>
              <w:rPr>
                <w:spacing w:val="-10"/>
                <w:sz w:val="28"/>
              </w:rPr>
              <w:t>8</w:t>
            </w:r>
          </w:p>
        </w:tc>
      </w:tr>
      <w:tr w:rsidR="00947D9F" w14:paraId="268A3F73" w14:textId="77777777">
        <w:trPr>
          <w:trHeight w:val="614"/>
        </w:trPr>
        <w:tc>
          <w:tcPr>
            <w:tcW w:w="822" w:type="dxa"/>
          </w:tcPr>
          <w:p w14:paraId="734D4991" w14:textId="77777777" w:rsidR="00947D9F" w:rsidRDefault="00947D9F">
            <w:pPr>
              <w:pStyle w:val="TableParagraph"/>
              <w:ind w:left="0"/>
              <w:rPr>
                <w:sz w:val="24"/>
              </w:rPr>
            </w:pPr>
          </w:p>
        </w:tc>
        <w:tc>
          <w:tcPr>
            <w:tcW w:w="6184" w:type="dxa"/>
          </w:tcPr>
          <w:p w14:paraId="770C3E87" w14:textId="77777777" w:rsidR="00947D9F" w:rsidRDefault="00BA77C2">
            <w:pPr>
              <w:pStyle w:val="TableParagraph"/>
              <w:spacing w:line="274" w:lineRule="exact"/>
              <w:ind w:left="106"/>
              <w:rPr>
                <w:sz w:val="24"/>
              </w:rPr>
            </w:pPr>
            <w:r>
              <w:rPr>
                <w:sz w:val="24"/>
              </w:rPr>
              <w:t xml:space="preserve">1.3 </w:t>
            </w:r>
            <w:r>
              <w:rPr>
                <w:spacing w:val="-2"/>
                <w:sz w:val="24"/>
              </w:rPr>
              <w:t>Significance</w:t>
            </w:r>
          </w:p>
        </w:tc>
        <w:tc>
          <w:tcPr>
            <w:tcW w:w="1573" w:type="dxa"/>
          </w:tcPr>
          <w:p w14:paraId="2BC7AED1" w14:textId="77777777" w:rsidR="00947D9F" w:rsidRDefault="00BA77C2">
            <w:pPr>
              <w:pStyle w:val="TableParagraph"/>
              <w:spacing w:line="321" w:lineRule="exact"/>
              <w:rPr>
                <w:sz w:val="28"/>
              </w:rPr>
            </w:pPr>
            <w:r>
              <w:rPr>
                <w:spacing w:val="-10"/>
                <w:sz w:val="28"/>
              </w:rPr>
              <w:t>9</w:t>
            </w:r>
          </w:p>
        </w:tc>
      </w:tr>
      <w:tr w:rsidR="00947D9F" w14:paraId="6362ACB6" w14:textId="77777777">
        <w:trPr>
          <w:trHeight w:val="614"/>
        </w:trPr>
        <w:tc>
          <w:tcPr>
            <w:tcW w:w="822" w:type="dxa"/>
          </w:tcPr>
          <w:p w14:paraId="20B0E91C" w14:textId="77777777" w:rsidR="00947D9F" w:rsidRDefault="00947D9F">
            <w:pPr>
              <w:pStyle w:val="TableParagraph"/>
              <w:ind w:left="0"/>
              <w:rPr>
                <w:sz w:val="24"/>
              </w:rPr>
            </w:pPr>
          </w:p>
        </w:tc>
        <w:tc>
          <w:tcPr>
            <w:tcW w:w="6184" w:type="dxa"/>
          </w:tcPr>
          <w:p w14:paraId="3DEB91D7" w14:textId="77777777" w:rsidR="00947D9F" w:rsidRDefault="00BA77C2">
            <w:pPr>
              <w:pStyle w:val="TableParagraph"/>
              <w:spacing w:line="274" w:lineRule="exact"/>
              <w:ind w:left="106"/>
              <w:rPr>
                <w:sz w:val="24"/>
              </w:rPr>
            </w:pPr>
            <w:r>
              <w:rPr>
                <w:sz w:val="24"/>
              </w:rPr>
              <w:t xml:space="preserve">1.4 </w:t>
            </w:r>
            <w:r>
              <w:rPr>
                <w:spacing w:val="-2"/>
                <w:sz w:val="24"/>
              </w:rPr>
              <w:t>Scope</w:t>
            </w:r>
          </w:p>
        </w:tc>
        <w:tc>
          <w:tcPr>
            <w:tcW w:w="1573" w:type="dxa"/>
          </w:tcPr>
          <w:p w14:paraId="1146C790" w14:textId="77777777" w:rsidR="00947D9F" w:rsidRDefault="00BA77C2">
            <w:pPr>
              <w:pStyle w:val="TableParagraph"/>
              <w:spacing w:line="321" w:lineRule="exact"/>
              <w:rPr>
                <w:sz w:val="28"/>
              </w:rPr>
            </w:pPr>
            <w:r>
              <w:rPr>
                <w:spacing w:val="-5"/>
                <w:sz w:val="28"/>
              </w:rPr>
              <w:t>10</w:t>
            </w:r>
          </w:p>
        </w:tc>
      </w:tr>
      <w:tr w:rsidR="00947D9F" w14:paraId="1080814A" w14:textId="77777777">
        <w:trPr>
          <w:trHeight w:val="613"/>
        </w:trPr>
        <w:tc>
          <w:tcPr>
            <w:tcW w:w="822" w:type="dxa"/>
          </w:tcPr>
          <w:p w14:paraId="5B88B44E" w14:textId="77777777" w:rsidR="00947D9F" w:rsidRDefault="00947D9F">
            <w:pPr>
              <w:pStyle w:val="TableParagraph"/>
              <w:ind w:left="0"/>
              <w:rPr>
                <w:sz w:val="24"/>
              </w:rPr>
            </w:pPr>
          </w:p>
        </w:tc>
        <w:tc>
          <w:tcPr>
            <w:tcW w:w="6184" w:type="dxa"/>
          </w:tcPr>
          <w:p w14:paraId="267A0DA6" w14:textId="77777777" w:rsidR="00947D9F" w:rsidRDefault="00BA77C2">
            <w:pPr>
              <w:pStyle w:val="TableParagraph"/>
              <w:spacing w:line="274" w:lineRule="exact"/>
              <w:ind w:left="106"/>
              <w:rPr>
                <w:sz w:val="24"/>
              </w:rPr>
            </w:pPr>
            <w:r>
              <w:rPr>
                <w:sz w:val="24"/>
              </w:rPr>
              <w:t>1.5</w:t>
            </w:r>
            <w:r>
              <w:rPr>
                <w:spacing w:val="-2"/>
                <w:sz w:val="24"/>
              </w:rPr>
              <w:t xml:space="preserve"> </w:t>
            </w:r>
            <w:r>
              <w:rPr>
                <w:sz w:val="24"/>
              </w:rPr>
              <w:t xml:space="preserve">Methodology </w:t>
            </w:r>
            <w:r>
              <w:rPr>
                <w:spacing w:val="-2"/>
                <w:sz w:val="24"/>
              </w:rPr>
              <w:t>Review</w:t>
            </w:r>
          </w:p>
        </w:tc>
        <w:tc>
          <w:tcPr>
            <w:tcW w:w="1573" w:type="dxa"/>
          </w:tcPr>
          <w:p w14:paraId="336A4FB4" w14:textId="77777777" w:rsidR="00947D9F" w:rsidRDefault="00BA77C2">
            <w:pPr>
              <w:pStyle w:val="TableParagraph"/>
              <w:spacing w:line="321" w:lineRule="exact"/>
              <w:rPr>
                <w:sz w:val="28"/>
              </w:rPr>
            </w:pPr>
            <w:r>
              <w:rPr>
                <w:spacing w:val="-5"/>
                <w:sz w:val="28"/>
              </w:rPr>
              <w:t>11</w:t>
            </w:r>
          </w:p>
        </w:tc>
      </w:tr>
      <w:tr w:rsidR="00947D9F" w14:paraId="06AC1B84" w14:textId="77777777">
        <w:trPr>
          <w:trHeight w:val="613"/>
        </w:trPr>
        <w:tc>
          <w:tcPr>
            <w:tcW w:w="822" w:type="dxa"/>
          </w:tcPr>
          <w:p w14:paraId="2CEC9FA4" w14:textId="77777777" w:rsidR="00947D9F" w:rsidRDefault="00BA77C2">
            <w:pPr>
              <w:pStyle w:val="TableParagraph"/>
              <w:spacing w:line="274" w:lineRule="exact"/>
              <w:rPr>
                <w:b/>
                <w:sz w:val="24"/>
              </w:rPr>
            </w:pPr>
            <w:r>
              <w:rPr>
                <w:b/>
                <w:spacing w:val="-10"/>
                <w:sz w:val="24"/>
              </w:rPr>
              <w:t>2</w:t>
            </w:r>
          </w:p>
        </w:tc>
        <w:tc>
          <w:tcPr>
            <w:tcW w:w="6184" w:type="dxa"/>
          </w:tcPr>
          <w:p w14:paraId="0CB5336B" w14:textId="77777777" w:rsidR="00947D9F" w:rsidRDefault="00BA77C2">
            <w:pPr>
              <w:pStyle w:val="TableParagraph"/>
              <w:spacing w:line="274" w:lineRule="exact"/>
              <w:ind w:left="106"/>
              <w:rPr>
                <w:b/>
                <w:sz w:val="24"/>
              </w:rPr>
            </w:pPr>
            <w:r>
              <w:rPr>
                <w:b/>
                <w:sz w:val="24"/>
              </w:rPr>
              <w:t>PROBLEM</w:t>
            </w:r>
            <w:r>
              <w:rPr>
                <w:b/>
                <w:spacing w:val="-6"/>
                <w:sz w:val="24"/>
              </w:rPr>
              <w:t xml:space="preserve"> </w:t>
            </w:r>
            <w:r>
              <w:rPr>
                <w:b/>
                <w:sz w:val="24"/>
              </w:rPr>
              <w:t>IDENTIFICATION</w:t>
            </w:r>
            <w:r>
              <w:rPr>
                <w:b/>
                <w:spacing w:val="-3"/>
                <w:sz w:val="24"/>
              </w:rPr>
              <w:t xml:space="preserve"> </w:t>
            </w:r>
            <w:r>
              <w:rPr>
                <w:b/>
                <w:sz w:val="24"/>
              </w:rPr>
              <w:t>&amp;</w:t>
            </w:r>
            <w:r>
              <w:rPr>
                <w:b/>
                <w:spacing w:val="-3"/>
                <w:sz w:val="24"/>
              </w:rPr>
              <w:t xml:space="preserve"> </w:t>
            </w:r>
            <w:r>
              <w:rPr>
                <w:b/>
                <w:spacing w:val="-2"/>
                <w:sz w:val="24"/>
              </w:rPr>
              <w:t>ANALYSIS</w:t>
            </w:r>
          </w:p>
        </w:tc>
        <w:tc>
          <w:tcPr>
            <w:tcW w:w="1573" w:type="dxa"/>
          </w:tcPr>
          <w:p w14:paraId="1E82455F" w14:textId="77777777" w:rsidR="00947D9F" w:rsidRDefault="00BA77C2">
            <w:pPr>
              <w:pStyle w:val="TableParagraph"/>
              <w:spacing w:line="321" w:lineRule="exact"/>
              <w:rPr>
                <w:b/>
                <w:sz w:val="28"/>
              </w:rPr>
            </w:pPr>
            <w:r>
              <w:rPr>
                <w:b/>
                <w:spacing w:val="-2"/>
                <w:sz w:val="28"/>
              </w:rPr>
              <w:t>12-</w:t>
            </w:r>
            <w:r>
              <w:rPr>
                <w:b/>
                <w:spacing w:val="-5"/>
                <w:sz w:val="28"/>
              </w:rPr>
              <w:t>15</w:t>
            </w:r>
          </w:p>
        </w:tc>
      </w:tr>
      <w:tr w:rsidR="00947D9F" w14:paraId="47B0B8DF" w14:textId="77777777">
        <w:trPr>
          <w:trHeight w:val="613"/>
        </w:trPr>
        <w:tc>
          <w:tcPr>
            <w:tcW w:w="822" w:type="dxa"/>
          </w:tcPr>
          <w:p w14:paraId="13A84DCE" w14:textId="77777777" w:rsidR="00947D9F" w:rsidRDefault="00947D9F">
            <w:pPr>
              <w:pStyle w:val="TableParagraph"/>
              <w:ind w:left="0"/>
              <w:rPr>
                <w:sz w:val="24"/>
              </w:rPr>
            </w:pPr>
          </w:p>
        </w:tc>
        <w:tc>
          <w:tcPr>
            <w:tcW w:w="6184" w:type="dxa"/>
          </w:tcPr>
          <w:p w14:paraId="3ABD89D0" w14:textId="77777777" w:rsidR="00947D9F" w:rsidRDefault="00BA77C2">
            <w:pPr>
              <w:pStyle w:val="TableParagraph"/>
              <w:spacing w:line="274" w:lineRule="exact"/>
              <w:ind w:left="106"/>
              <w:rPr>
                <w:sz w:val="24"/>
              </w:rPr>
            </w:pPr>
            <w:r>
              <w:rPr>
                <w:sz w:val="24"/>
              </w:rPr>
              <w:t>2.1</w:t>
            </w:r>
            <w:r>
              <w:rPr>
                <w:spacing w:val="-1"/>
                <w:sz w:val="24"/>
              </w:rPr>
              <w:t xml:space="preserve"> </w:t>
            </w:r>
            <w:r>
              <w:rPr>
                <w:sz w:val="24"/>
              </w:rPr>
              <w:t>Description 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145CD053" w14:textId="77777777" w:rsidR="00947D9F" w:rsidRDefault="00BA77C2">
            <w:pPr>
              <w:pStyle w:val="TableParagraph"/>
              <w:spacing w:line="321" w:lineRule="exact"/>
              <w:rPr>
                <w:sz w:val="28"/>
              </w:rPr>
            </w:pPr>
            <w:r>
              <w:rPr>
                <w:spacing w:val="-5"/>
                <w:sz w:val="28"/>
              </w:rPr>
              <w:t>12</w:t>
            </w:r>
          </w:p>
        </w:tc>
      </w:tr>
      <w:tr w:rsidR="00947D9F" w14:paraId="6C779FF7" w14:textId="77777777">
        <w:trPr>
          <w:trHeight w:val="613"/>
        </w:trPr>
        <w:tc>
          <w:tcPr>
            <w:tcW w:w="822" w:type="dxa"/>
          </w:tcPr>
          <w:p w14:paraId="61B1301B" w14:textId="77777777" w:rsidR="00947D9F" w:rsidRDefault="00947D9F">
            <w:pPr>
              <w:pStyle w:val="TableParagraph"/>
              <w:ind w:left="0"/>
              <w:rPr>
                <w:sz w:val="24"/>
              </w:rPr>
            </w:pPr>
          </w:p>
        </w:tc>
        <w:tc>
          <w:tcPr>
            <w:tcW w:w="6184" w:type="dxa"/>
          </w:tcPr>
          <w:p w14:paraId="658F67A1" w14:textId="77777777" w:rsidR="00947D9F" w:rsidRDefault="00BA77C2">
            <w:pPr>
              <w:pStyle w:val="TableParagraph"/>
              <w:spacing w:line="274" w:lineRule="exact"/>
              <w:ind w:left="106"/>
              <w:rPr>
                <w:sz w:val="24"/>
              </w:rPr>
            </w:pPr>
            <w:r>
              <w:rPr>
                <w:sz w:val="24"/>
              </w:rPr>
              <w:t>2.2</w:t>
            </w:r>
            <w:r>
              <w:rPr>
                <w:spacing w:val="58"/>
                <w:sz w:val="24"/>
              </w:rPr>
              <w:t xml:space="preserve"> </w:t>
            </w:r>
            <w:r>
              <w:rPr>
                <w:sz w:val="24"/>
              </w:rPr>
              <w:t>Evidence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498773F0" w14:textId="77777777" w:rsidR="00947D9F" w:rsidRDefault="00BA77C2">
            <w:pPr>
              <w:pStyle w:val="TableParagraph"/>
              <w:spacing w:line="321" w:lineRule="exact"/>
              <w:rPr>
                <w:sz w:val="28"/>
              </w:rPr>
            </w:pPr>
            <w:r>
              <w:rPr>
                <w:spacing w:val="-5"/>
                <w:sz w:val="28"/>
              </w:rPr>
              <w:t>13</w:t>
            </w:r>
          </w:p>
        </w:tc>
      </w:tr>
      <w:tr w:rsidR="00947D9F" w14:paraId="371B6A87" w14:textId="77777777">
        <w:trPr>
          <w:trHeight w:val="614"/>
        </w:trPr>
        <w:tc>
          <w:tcPr>
            <w:tcW w:w="822" w:type="dxa"/>
          </w:tcPr>
          <w:p w14:paraId="4440C882" w14:textId="77777777" w:rsidR="00947D9F" w:rsidRDefault="00947D9F">
            <w:pPr>
              <w:pStyle w:val="TableParagraph"/>
              <w:ind w:left="0"/>
              <w:rPr>
                <w:sz w:val="24"/>
              </w:rPr>
            </w:pPr>
          </w:p>
        </w:tc>
        <w:tc>
          <w:tcPr>
            <w:tcW w:w="6184" w:type="dxa"/>
          </w:tcPr>
          <w:p w14:paraId="0458EDC9" w14:textId="77777777" w:rsidR="00947D9F" w:rsidRDefault="00BA77C2">
            <w:pPr>
              <w:pStyle w:val="TableParagraph"/>
              <w:spacing w:line="274" w:lineRule="exact"/>
              <w:ind w:left="106"/>
              <w:rPr>
                <w:sz w:val="24"/>
              </w:rPr>
            </w:pPr>
            <w:r>
              <w:rPr>
                <w:sz w:val="24"/>
              </w:rPr>
              <w:t xml:space="preserve">2.3 </w:t>
            </w:r>
            <w:r>
              <w:rPr>
                <w:spacing w:val="-2"/>
                <w:sz w:val="24"/>
              </w:rPr>
              <w:t>Stakeholders</w:t>
            </w:r>
          </w:p>
        </w:tc>
        <w:tc>
          <w:tcPr>
            <w:tcW w:w="1573" w:type="dxa"/>
          </w:tcPr>
          <w:p w14:paraId="62A6E13A" w14:textId="77777777" w:rsidR="00947D9F" w:rsidRDefault="00BA77C2">
            <w:pPr>
              <w:pStyle w:val="TableParagraph"/>
              <w:spacing w:line="321" w:lineRule="exact"/>
              <w:rPr>
                <w:sz w:val="28"/>
              </w:rPr>
            </w:pPr>
            <w:r>
              <w:rPr>
                <w:spacing w:val="-5"/>
                <w:sz w:val="28"/>
              </w:rPr>
              <w:t>14</w:t>
            </w:r>
          </w:p>
        </w:tc>
      </w:tr>
      <w:tr w:rsidR="00947D9F" w14:paraId="576D6F8C" w14:textId="77777777">
        <w:trPr>
          <w:trHeight w:val="627"/>
        </w:trPr>
        <w:tc>
          <w:tcPr>
            <w:tcW w:w="822" w:type="dxa"/>
          </w:tcPr>
          <w:p w14:paraId="31D28B92" w14:textId="77777777" w:rsidR="00947D9F" w:rsidRDefault="00947D9F">
            <w:pPr>
              <w:pStyle w:val="TableParagraph"/>
              <w:ind w:left="0"/>
              <w:rPr>
                <w:sz w:val="24"/>
              </w:rPr>
            </w:pPr>
          </w:p>
        </w:tc>
        <w:tc>
          <w:tcPr>
            <w:tcW w:w="6184" w:type="dxa"/>
          </w:tcPr>
          <w:p w14:paraId="7541214C" w14:textId="77777777" w:rsidR="00947D9F" w:rsidRDefault="00BA77C2">
            <w:pPr>
              <w:pStyle w:val="TableParagraph"/>
              <w:spacing w:line="274" w:lineRule="exact"/>
              <w:ind w:left="106"/>
              <w:rPr>
                <w:sz w:val="24"/>
              </w:rPr>
            </w:pPr>
            <w:r>
              <w:rPr>
                <w:sz w:val="24"/>
              </w:rPr>
              <w:t>2.4</w:t>
            </w:r>
            <w:r>
              <w:rPr>
                <w:spacing w:val="59"/>
                <w:sz w:val="24"/>
              </w:rPr>
              <w:t xml:space="preserve"> </w:t>
            </w:r>
            <w:r>
              <w:rPr>
                <w:sz w:val="24"/>
              </w:rPr>
              <w:t xml:space="preserve">Supporting </w:t>
            </w:r>
            <w:r>
              <w:rPr>
                <w:spacing w:val="-2"/>
                <w:sz w:val="24"/>
              </w:rPr>
              <w:t>Data/Research</w:t>
            </w:r>
          </w:p>
        </w:tc>
        <w:tc>
          <w:tcPr>
            <w:tcW w:w="1573" w:type="dxa"/>
          </w:tcPr>
          <w:p w14:paraId="5EA768D4" w14:textId="77777777" w:rsidR="00947D9F" w:rsidRDefault="00BA77C2">
            <w:pPr>
              <w:pStyle w:val="TableParagraph"/>
              <w:spacing w:line="321" w:lineRule="exact"/>
              <w:rPr>
                <w:sz w:val="28"/>
              </w:rPr>
            </w:pPr>
            <w:r>
              <w:rPr>
                <w:spacing w:val="-5"/>
                <w:sz w:val="28"/>
              </w:rPr>
              <w:t>15</w:t>
            </w:r>
          </w:p>
        </w:tc>
      </w:tr>
      <w:tr w:rsidR="00947D9F" w14:paraId="56C8FB4B" w14:textId="77777777">
        <w:trPr>
          <w:trHeight w:val="627"/>
        </w:trPr>
        <w:tc>
          <w:tcPr>
            <w:tcW w:w="822" w:type="dxa"/>
          </w:tcPr>
          <w:p w14:paraId="1C5D223B" w14:textId="77777777" w:rsidR="00947D9F" w:rsidRDefault="00BA77C2">
            <w:pPr>
              <w:pStyle w:val="TableParagraph"/>
              <w:spacing w:line="322" w:lineRule="exact"/>
              <w:rPr>
                <w:b/>
                <w:sz w:val="28"/>
              </w:rPr>
            </w:pPr>
            <w:r>
              <w:rPr>
                <w:b/>
                <w:spacing w:val="-10"/>
                <w:sz w:val="28"/>
              </w:rPr>
              <w:t>3</w:t>
            </w:r>
          </w:p>
        </w:tc>
        <w:tc>
          <w:tcPr>
            <w:tcW w:w="6184" w:type="dxa"/>
          </w:tcPr>
          <w:p w14:paraId="3BF6F924" w14:textId="77777777" w:rsidR="00947D9F" w:rsidRDefault="00BA77C2">
            <w:pPr>
              <w:pStyle w:val="TableParagraph"/>
              <w:spacing w:line="275" w:lineRule="exact"/>
              <w:ind w:left="106"/>
              <w:rPr>
                <w:b/>
                <w:sz w:val="24"/>
              </w:rPr>
            </w:pPr>
            <w:r>
              <w:rPr>
                <w:b/>
                <w:sz w:val="24"/>
              </w:rPr>
              <w:t>SOLUTION</w:t>
            </w:r>
            <w:r>
              <w:rPr>
                <w:b/>
                <w:spacing w:val="-4"/>
                <w:sz w:val="24"/>
              </w:rPr>
              <w:t xml:space="preserve"> </w:t>
            </w:r>
            <w:r>
              <w:rPr>
                <w:b/>
                <w:sz w:val="24"/>
              </w:rPr>
              <w:t>DESIGN</w:t>
            </w:r>
            <w:r>
              <w:rPr>
                <w:b/>
                <w:spacing w:val="-1"/>
                <w:sz w:val="24"/>
              </w:rPr>
              <w:t xml:space="preserve"> </w:t>
            </w:r>
            <w:r>
              <w:rPr>
                <w:b/>
                <w:sz w:val="24"/>
              </w:rPr>
              <w:t>&amp;</w:t>
            </w:r>
            <w:r>
              <w:rPr>
                <w:b/>
                <w:spacing w:val="-3"/>
                <w:sz w:val="24"/>
              </w:rPr>
              <w:t xml:space="preserve"> </w:t>
            </w:r>
            <w:r>
              <w:rPr>
                <w:b/>
                <w:spacing w:val="-2"/>
                <w:sz w:val="24"/>
              </w:rPr>
              <w:t>IMPLEMENTATION</w:t>
            </w:r>
          </w:p>
        </w:tc>
        <w:tc>
          <w:tcPr>
            <w:tcW w:w="1573" w:type="dxa"/>
          </w:tcPr>
          <w:p w14:paraId="0CC0AD67" w14:textId="77777777" w:rsidR="00947D9F" w:rsidRDefault="00BA77C2">
            <w:pPr>
              <w:pStyle w:val="TableParagraph"/>
              <w:spacing w:line="322" w:lineRule="exact"/>
              <w:rPr>
                <w:b/>
                <w:sz w:val="28"/>
              </w:rPr>
            </w:pPr>
            <w:r>
              <w:rPr>
                <w:b/>
                <w:spacing w:val="-2"/>
                <w:sz w:val="28"/>
              </w:rPr>
              <w:t>17-</w:t>
            </w:r>
            <w:r>
              <w:rPr>
                <w:b/>
                <w:spacing w:val="-5"/>
                <w:sz w:val="28"/>
              </w:rPr>
              <w:t>23</w:t>
            </w:r>
          </w:p>
        </w:tc>
      </w:tr>
      <w:tr w:rsidR="00947D9F" w14:paraId="09DF3C94" w14:textId="77777777">
        <w:trPr>
          <w:trHeight w:val="626"/>
        </w:trPr>
        <w:tc>
          <w:tcPr>
            <w:tcW w:w="822" w:type="dxa"/>
          </w:tcPr>
          <w:p w14:paraId="775D52E5" w14:textId="77777777" w:rsidR="00947D9F" w:rsidRDefault="00947D9F">
            <w:pPr>
              <w:pStyle w:val="TableParagraph"/>
              <w:ind w:left="0"/>
              <w:rPr>
                <w:sz w:val="24"/>
              </w:rPr>
            </w:pPr>
          </w:p>
        </w:tc>
        <w:tc>
          <w:tcPr>
            <w:tcW w:w="6184" w:type="dxa"/>
          </w:tcPr>
          <w:p w14:paraId="5242158C" w14:textId="77777777" w:rsidR="00947D9F" w:rsidRDefault="00BA77C2">
            <w:pPr>
              <w:pStyle w:val="TableParagraph"/>
              <w:ind w:left="106"/>
              <w:rPr>
                <w:sz w:val="24"/>
              </w:rPr>
            </w:pPr>
            <w:r>
              <w:rPr>
                <w:sz w:val="24"/>
              </w:rPr>
              <w:t>3.1</w:t>
            </w:r>
            <w:r>
              <w:rPr>
                <w:spacing w:val="57"/>
                <w:sz w:val="24"/>
              </w:rPr>
              <w:t xml:space="preserve"> </w:t>
            </w:r>
            <w:r>
              <w:rPr>
                <w:sz w:val="24"/>
              </w:rPr>
              <w:t>Development</w:t>
            </w:r>
            <w:r>
              <w:rPr>
                <w:spacing w:val="1"/>
                <w:sz w:val="24"/>
              </w:rPr>
              <w:t xml:space="preserve"> </w:t>
            </w:r>
            <w:r>
              <w:rPr>
                <w:sz w:val="24"/>
              </w:rPr>
              <w:t>&amp;</w:t>
            </w:r>
            <w:r>
              <w:rPr>
                <w:spacing w:val="-1"/>
                <w:sz w:val="24"/>
              </w:rPr>
              <w:t xml:space="preserve"> </w:t>
            </w:r>
            <w:r>
              <w:rPr>
                <w:sz w:val="24"/>
              </w:rPr>
              <w:t>Design</w:t>
            </w:r>
            <w:r>
              <w:rPr>
                <w:spacing w:val="-1"/>
                <w:sz w:val="24"/>
              </w:rPr>
              <w:t xml:space="preserve"> </w:t>
            </w:r>
            <w:r>
              <w:rPr>
                <w:spacing w:val="-2"/>
                <w:sz w:val="24"/>
              </w:rPr>
              <w:t>Process</w:t>
            </w:r>
          </w:p>
        </w:tc>
        <w:tc>
          <w:tcPr>
            <w:tcW w:w="1573" w:type="dxa"/>
          </w:tcPr>
          <w:p w14:paraId="4C418D86" w14:textId="77777777" w:rsidR="00947D9F" w:rsidRDefault="00BA77C2">
            <w:pPr>
              <w:pStyle w:val="TableParagraph"/>
              <w:spacing w:line="321" w:lineRule="exact"/>
              <w:rPr>
                <w:sz w:val="28"/>
              </w:rPr>
            </w:pPr>
            <w:r>
              <w:rPr>
                <w:spacing w:val="-5"/>
                <w:sz w:val="28"/>
              </w:rPr>
              <w:t>17</w:t>
            </w:r>
          </w:p>
        </w:tc>
      </w:tr>
      <w:tr w:rsidR="00947D9F" w14:paraId="6A167C0A" w14:textId="77777777">
        <w:trPr>
          <w:trHeight w:val="627"/>
        </w:trPr>
        <w:tc>
          <w:tcPr>
            <w:tcW w:w="822" w:type="dxa"/>
          </w:tcPr>
          <w:p w14:paraId="5423A6A6" w14:textId="77777777" w:rsidR="00947D9F" w:rsidRDefault="00947D9F">
            <w:pPr>
              <w:pStyle w:val="TableParagraph"/>
              <w:ind w:left="0"/>
              <w:rPr>
                <w:sz w:val="24"/>
              </w:rPr>
            </w:pPr>
          </w:p>
        </w:tc>
        <w:tc>
          <w:tcPr>
            <w:tcW w:w="6184" w:type="dxa"/>
          </w:tcPr>
          <w:p w14:paraId="76BD0093" w14:textId="77777777" w:rsidR="00947D9F" w:rsidRDefault="00BA77C2">
            <w:pPr>
              <w:pStyle w:val="TableParagraph"/>
              <w:spacing w:line="275" w:lineRule="exact"/>
              <w:ind w:left="106"/>
              <w:rPr>
                <w:sz w:val="24"/>
              </w:rPr>
            </w:pPr>
            <w:r>
              <w:rPr>
                <w:sz w:val="24"/>
              </w:rPr>
              <w:t>3.2</w:t>
            </w:r>
            <w:r>
              <w:rPr>
                <w:spacing w:val="-2"/>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573" w:type="dxa"/>
          </w:tcPr>
          <w:p w14:paraId="4BCBF22D" w14:textId="77777777" w:rsidR="00947D9F" w:rsidRDefault="00BA77C2">
            <w:pPr>
              <w:pStyle w:val="TableParagraph"/>
              <w:spacing w:line="320" w:lineRule="exact"/>
              <w:rPr>
                <w:sz w:val="28"/>
              </w:rPr>
            </w:pPr>
            <w:r>
              <w:rPr>
                <w:spacing w:val="-5"/>
                <w:sz w:val="28"/>
              </w:rPr>
              <w:t>18</w:t>
            </w:r>
          </w:p>
        </w:tc>
      </w:tr>
      <w:tr w:rsidR="00947D9F" w14:paraId="0993CB94" w14:textId="77777777">
        <w:trPr>
          <w:trHeight w:val="627"/>
        </w:trPr>
        <w:tc>
          <w:tcPr>
            <w:tcW w:w="822" w:type="dxa"/>
          </w:tcPr>
          <w:p w14:paraId="7BA187B6" w14:textId="77777777" w:rsidR="00947D9F" w:rsidRDefault="00947D9F">
            <w:pPr>
              <w:pStyle w:val="TableParagraph"/>
              <w:ind w:left="0"/>
              <w:rPr>
                <w:sz w:val="24"/>
              </w:rPr>
            </w:pPr>
          </w:p>
        </w:tc>
        <w:tc>
          <w:tcPr>
            <w:tcW w:w="6184" w:type="dxa"/>
          </w:tcPr>
          <w:p w14:paraId="7EE04986" w14:textId="77777777" w:rsidR="00947D9F" w:rsidRDefault="00BA77C2">
            <w:pPr>
              <w:pStyle w:val="TableParagraph"/>
              <w:spacing w:line="274" w:lineRule="exact"/>
              <w:ind w:left="106"/>
              <w:rPr>
                <w:sz w:val="24"/>
              </w:rPr>
            </w:pPr>
            <w:r>
              <w:rPr>
                <w:sz w:val="24"/>
              </w:rPr>
              <w:t>3.3</w:t>
            </w:r>
            <w:r>
              <w:rPr>
                <w:spacing w:val="-1"/>
                <w:sz w:val="24"/>
              </w:rPr>
              <w:t xml:space="preserve"> </w:t>
            </w:r>
            <w:r>
              <w:rPr>
                <w:sz w:val="24"/>
              </w:rPr>
              <w:t>Solution</w:t>
            </w:r>
            <w:r>
              <w:rPr>
                <w:spacing w:val="-1"/>
                <w:sz w:val="24"/>
              </w:rPr>
              <w:t xml:space="preserve"> </w:t>
            </w:r>
            <w:r>
              <w:rPr>
                <w:spacing w:val="-2"/>
                <w:sz w:val="24"/>
              </w:rPr>
              <w:t>Overview</w:t>
            </w:r>
          </w:p>
        </w:tc>
        <w:tc>
          <w:tcPr>
            <w:tcW w:w="1573" w:type="dxa"/>
          </w:tcPr>
          <w:p w14:paraId="7D7195FB" w14:textId="77777777" w:rsidR="00947D9F" w:rsidRDefault="00BA77C2">
            <w:pPr>
              <w:pStyle w:val="TableParagraph"/>
              <w:spacing w:line="321" w:lineRule="exact"/>
              <w:rPr>
                <w:sz w:val="28"/>
              </w:rPr>
            </w:pPr>
            <w:r>
              <w:rPr>
                <w:spacing w:val="-5"/>
                <w:sz w:val="28"/>
              </w:rPr>
              <w:t>20</w:t>
            </w:r>
          </w:p>
        </w:tc>
      </w:tr>
      <w:tr w:rsidR="00947D9F" w14:paraId="3B4CF3AB" w14:textId="77777777">
        <w:trPr>
          <w:trHeight w:val="627"/>
        </w:trPr>
        <w:tc>
          <w:tcPr>
            <w:tcW w:w="822" w:type="dxa"/>
          </w:tcPr>
          <w:p w14:paraId="05F596F4" w14:textId="77777777" w:rsidR="00947D9F" w:rsidRDefault="00947D9F">
            <w:pPr>
              <w:pStyle w:val="TableParagraph"/>
              <w:ind w:left="0"/>
              <w:rPr>
                <w:sz w:val="24"/>
              </w:rPr>
            </w:pPr>
          </w:p>
        </w:tc>
        <w:tc>
          <w:tcPr>
            <w:tcW w:w="6184" w:type="dxa"/>
          </w:tcPr>
          <w:p w14:paraId="39ACCC3B" w14:textId="77777777" w:rsidR="00947D9F" w:rsidRDefault="00BA77C2">
            <w:pPr>
              <w:pStyle w:val="TableParagraph"/>
              <w:spacing w:line="275" w:lineRule="exact"/>
              <w:ind w:left="106"/>
              <w:rPr>
                <w:sz w:val="24"/>
              </w:rPr>
            </w:pPr>
            <w:r>
              <w:rPr>
                <w:sz w:val="24"/>
              </w:rPr>
              <w:t>3.4</w:t>
            </w:r>
            <w:r>
              <w:rPr>
                <w:spacing w:val="-3"/>
                <w:sz w:val="24"/>
              </w:rPr>
              <w:t xml:space="preserve"> </w:t>
            </w:r>
            <w:r>
              <w:rPr>
                <w:sz w:val="24"/>
              </w:rPr>
              <w:t>Engineering Standards</w:t>
            </w:r>
            <w:r>
              <w:rPr>
                <w:spacing w:val="-2"/>
                <w:sz w:val="24"/>
              </w:rPr>
              <w:t xml:space="preserve"> Applied</w:t>
            </w:r>
          </w:p>
        </w:tc>
        <w:tc>
          <w:tcPr>
            <w:tcW w:w="1573" w:type="dxa"/>
          </w:tcPr>
          <w:p w14:paraId="3523D91D" w14:textId="77777777" w:rsidR="00947D9F" w:rsidRDefault="00BA77C2">
            <w:pPr>
              <w:pStyle w:val="TableParagraph"/>
              <w:spacing w:line="320" w:lineRule="exact"/>
              <w:rPr>
                <w:sz w:val="28"/>
              </w:rPr>
            </w:pPr>
            <w:r>
              <w:rPr>
                <w:spacing w:val="-5"/>
                <w:sz w:val="28"/>
              </w:rPr>
              <w:t>21</w:t>
            </w:r>
          </w:p>
        </w:tc>
      </w:tr>
      <w:tr w:rsidR="00947D9F" w14:paraId="54F1B207" w14:textId="77777777">
        <w:trPr>
          <w:trHeight w:val="626"/>
        </w:trPr>
        <w:tc>
          <w:tcPr>
            <w:tcW w:w="822" w:type="dxa"/>
          </w:tcPr>
          <w:p w14:paraId="122CC190" w14:textId="77777777" w:rsidR="00947D9F" w:rsidRDefault="00947D9F">
            <w:pPr>
              <w:pStyle w:val="TableParagraph"/>
              <w:ind w:left="0"/>
              <w:rPr>
                <w:sz w:val="24"/>
              </w:rPr>
            </w:pPr>
          </w:p>
        </w:tc>
        <w:tc>
          <w:tcPr>
            <w:tcW w:w="6184" w:type="dxa"/>
          </w:tcPr>
          <w:p w14:paraId="5A0A6E01" w14:textId="77777777" w:rsidR="00947D9F" w:rsidRDefault="00BA77C2">
            <w:pPr>
              <w:pStyle w:val="TableParagraph"/>
              <w:spacing w:line="274" w:lineRule="exact"/>
              <w:ind w:left="106"/>
              <w:rPr>
                <w:sz w:val="24"/>
              </w:rPr>
            </w:pPr>
            <w:r>
              <w:rPr>
                <w:sz w:val="24"/>
              </w:rPr>
              <w:t>3.5</w:t>
            </w:r>
            <w:r>
              <w:rPr>
                <w:spacing w:val="-2"/>
                <w:sz w:val="24"/>
              </w:rPr>
              <w:t xml:space="preserve"> </w:t>
            </w:r>
            <w:r>
              <w:rPr>
                <w:sz w:val="24"/>
              </w:rPr>
              <w:t>Ethical</w:t>
            </w:r>
            <w:r>
              <w:rPr>
                <w:spacing w:val="-2"/>
                <w:sz w:val="24"/>
              </w:rPr>
              <w:t xml:space="preserve"> </w:t>
            </w:r>
            <w:r>
              <w:rPr>
                <w:sz w:val="24"/>
              </w:rPr>
              <w:t xml:space="preserve">Standards </w:t>
            </w:r>
            <w:r>
              <w:rPr>
                <w:spacing w:val="-2"/>
                <w:sz w:val="24"/>
              </w:rPr>
              <w:t>Applied</w:t>
            </w:r>
          </w:p>
        </w:tc>
        <w:tc>
          <w:tcPr>
            <w:tcW w:w="1573" w:type="dxa"/>
          </w:tcPr>
          <w:p w14:paraId="5D2AFB25" w14:textId="77777777" w:rsidR="00947D9F" w:rsidRDefault="00BA77C2">
            <w:pPr>
              <w:pStyle w:val="TableParagraph"/>
              <w:spacing w:line="322" w:lineRule="exact"/>
              <w:rPr>
                <w:sz w:val="28"/>
              </w:rPr>
            </w:pPr>
            <w:r>
              <w:rPr>
                <w:spacing w:val="-5"/>
                <w:sz w:val="28"/>
              </w:rPr>
              <w:t>22</w:t>
            </w:r>
          </w:p>
        </w:tc>
      </w:tr>
      <w:tr w:rsidR="00947D9F" w14:paraId="60A5530B" w14:textId="77777777">
        <w:trPr>
          <w:trHeight w:val="627"/>
        </w:trPr>
        <w:tc>
          <w:tcPr>
            <w:tcW w:w="822" w:type="dxa"/>
          </w:tcPr>
          <w:p w14:paraId="57478C7C" w14:textId="77777777" w:rsidR="00947D9F" w:rsidRDefault="00947D9F">
            <w:pPr>
              <w:pStyle w:val="TableParagraph"/>
              <w:ind w:left="0"/>
              <w:rPr>
                <w:sz w:val="24"/>
              </w:rPr>
            </w:pPr>
          </w:p>
        </w:tc>
        <w:tc>
          <w:tcPr>
            <w:tcW w:w="6184" w:type="dxa"/>
          </w:tcPr>
          <w:p w14:paraId="6EE557FF" w14:textId="77777777" w:rsidR="00947D9F" w:rsidRDefault="00BA77C2">
            <w:pPr>
              <w:pStyle w:val="TableParagraph"/>
              <w:ind w:left="106"/>
              <w:rPr>
                <w:sz w:val="24"/>
              </w:rPr>
            </w:pPr>
            <w:r>
              <w:rPr>
                <w:sz w:val="24"/>
              </w:rPr>
              <w:t>3.6</w:t>
            </w:r>
            <w:r>
              <w:rPr>
                <w:spacing w:val="-1"/>
                <w:sz w:val="24"/>
              </w:rPr>
              <w:t xml:space="preserve"> </w:t>
            </w:r>
            <w:r>
              <w:rPr>
                <w:sz w:val="24"/>
              </w:rPr>
              <w:t>Solution</w:t>
            </w:r>
            <w:r>
              <w:rPr>
                <w:spacing w:val="-1"/>
                <w:sz w:val="24"/>
              </w:rPr>
              <w:t xml:space="preserve"> </w:t>
            </w:r>
            <w:r>
              <w:rPr>
                <w:spacing w:val="-2"/>
                <w:sz w:val="24"/>
              </w:rPr>
              <w:t>Justification</w:t>
            </w:r>
          </w:p>
        </w:tc>
        <w:tc>
          <w:tcPr>
            <w:tcW w:w="1573" w:type="dxa"/>
          </w:tcPr>
          <w:p w14:paraId="6F6DC181" w14:textId="77777777" w:rsidR="00947D9F" w:rsidRDefault="00BA77C2">
            <w:pPr>
              <w:pStyle w:val="TableParagraph"/>
              <w:spacing w:line="321" w:lineRule="exact"/>
              <w:rPr>
                <w:sz w:val="28"/>
              </w:rPr>
            </w:pPr>
            <w:r>
              <w:rPr>
                <w:spacing w:val="-5"/>
                <w:sz w:val="28"/>
              </w:rPr>
              <w:t>23</w:t>
            </w:r>
          </w:p>
        </w:tc>
      </w:tr>
      <w:tr w:rsidR="00947D9F" w14:paraId="461B4B17" w14:textId="77777777">
        <w:trPr>
          <w:trHeight w:val="627"/>
        </w:trPr>
        <w:tc>
          <w:tcPr>
            <w:tcW w:w="822" w:type="dxa"/>
          </w:tcPr>
          <w:p w14:paraId="416FBD77" w14:textId="77777777" w:rsidR="00947D9F" w:rsidRDefault="00BA77C2">
            <w:pPr>
              <w:pStyle w:val="TableParagraph"/>
              <w:spacing w:line="320" w:lineRule="exact"/>
              <w:rPr>
                <w:b/>
                <w:sz w:val="28"/>
              </w:rPr>
            </w:pPr>
            <w:r>
              <w:rPr>
                <w:b/>
                <w:spacing w:val="-10"/>
                <w:sz w:val="28"/>
              </w:rPr>
              <w:t>4</w:t>
            </w:r>
          </w:p>
        </w:tc>
        <w:tc>
          <w:tcPr>
            <w:tcW w:w="6184" w:type="dxa"/>
          </w:tcPr>
          <w:p w14:paraId="76C44A5B" w14:textId="77777777" w:rsidR="00947D9F" w:rsidRDefault="00BA77C2">
            <w:pPr>
              <w:pStyle w:val="TableParagraph"/>
              <w:spacing w:line="275" w:lineRule="exact"/>
              <w:ind w:left="106"/>
              <w:rPr>
                <w:b/>
                <w:sz w:val="24"/>
              </w:rPr>
            </w:pPr>
            <w:r>
              <w:rPr>
                <w:b/>
                <w:sz w:val="24"/>
              </w:rPr>
              <w:t>RESULTS</w:t>
            </w:r>
            <w:r>
              <w:rPr>
                <w:b/>
                <w:spacing w:val="-3"/>
                <w:sz w:val="24"/>
              </w:rPr>
              <w:t xml:space="preserve"> </w:t>
            </w:r>
            <w:r>
              <w:rPr>
                <w:b/>
                <w:sz w:val="24"/>
              </w:rPr>
              <w:t>&amp;</w:t>
            </w:r>
            <w:r>
              <w:rPr>
                <w:b/>
                <w:spacing w:val="-2"/>
                <w:sz w:val="24"/>
              </w:rPr>
              <w:t xml:space="preserve"> RECOMMENDATIONS</w:t>
            </w:r>
          </w:p>
        </w:tc>
        <w:tc>
          <w:tcPr>
            <w:tcW w:w="1573" w:type="dxa"/>
          </w:tcPr>
          <w:p w14:paraId="636573E0" w14:textId="77777777" w:rsidR="00947D9F" w:rsidRDefault="00BA77C2">
            <w:pPr>
              <w:pStyle w:val="TableParagraph"/>
              <w:spacing w:line="320" w:lineRule="exact"/>
              <w:rPr>
                <w:b/>
                <w:sz w:val="28"/>
              </w:rPr>
            </w:pPr>
            <w:r>
              <w:rPr>
                <w:b/>
                <w:spacing w:val="-2"/>
                <w:sz w:val="28"/>
              </w:rPr>
              <w:t>24-</w:t>
            </w:r>
            <w:r>
              <w:rPr>
                <w:b/>
                <w:spacing w:val="-5"/>
                <w:sz w:val="28"/>
              </w:rPr>
              <w:t>26</w:t>
            </w:r>
          </w:p>
        </w:tc>
      </w:tr>
      <w:tr w:rsidR="00947D9F" w14:paraId="70B3BD1B" w14:textId="77777777">
        <w:trPr>
          <w:trHeight w:val="482"/>
        </w:trPr>
        <w:tc>
          <w:tcPr>
            <w:tcW w:w="822" w:type="dxa"/>
          </w:tcPr>
          <w:p w14:paraId="201C8EB8" w14:textId="77777777" w:rsidR="00947D9F" w:rsidRDefault="00947D9F">
            <w:pPr>
              <w:pStyle w:val="TableParagraph"/>
              <w:ind w:left="0"/>
              <w:rPr>
                <w:sz w:val="24"/>
              </w:rPr>
            </w:pPr>
          </w:p>
        </w:tc>
        <w:tc>
          <w:tcPr>
            <w:tcW w:w="6184" w:type="dxa"/>
          </w:tcPr>
          <w:p w14:paraId="029BE8C3" w14:textId="77777777" w:rsidR="00947D9F" w:rsidRDefault="00BA77C2">
            <w:pPr>
              <w:pStyle w:val="TableParagraph"/>
              <w:spacing w:line="274" w:lineRule="exact"/>
              <w:ind w:left="106"/>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573" w:type="dxa"/>
          </w:tcPr>
          <w:p w14:paraId="323D31FE" w14:textId="77777777" w:rsidR="00947D9F" w:rsidRDefault="00BA77C2">
            <w:pPr>
              <w:pStyle w:val="TableParagraph"/>
              <w:spacing w:line="321" w:lineRule="exact"/>
              <w:rPr>
                <w:sz w:val="28"/>
              </w:rPr>
            </w:pPr>
            <w:r>
              <w:rPr>
                <w:spacing w:val="-5"/>
                <w:sz w:val="28"/>
              </w:rPr>
              <w:t>24</w:t>
            </w:r>
          </w:p>
        </w:tc>
      </w:tr>
    </w:tbl>
    <w:p w14:paraId="3A6AB1DD" w14:textId="77777777" w:rsidR="00947D9F" w:rsidRDefault="00947D9F">
      <w:pPr>
        <w:pStyle w:val="TableParagraph"/>
        <w:spacing w:line="321" w:lineRule="exact"/>
        <w:rPr>
          <w:sz w:val="28"/>
        </w:rPr>
        <w:sectPr w:rsidR="00947D9F">
          <w:pgSz w:w="11910" w:h="16840"/>
          <w:pgMar w:top="1360" w:right="1275" w:bottom="1661" w:left="1559" w:header="720" w:footer="720"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2"/>
        <w:gridCol w:w="6184"/>
        <w:gridCol w:w="1573"/>
      </w:tblGrid>
      <w:tr w:rsidR="00947D9F" w14:paraId="170F45EE" w14:textId="77777777">
        <w:trPr>
          <w:trHeight w:val="627"/>
        </w:trPr>
        <w:tc>
          <w:tcPr>
            <w:tcW w:w="822" w:type="dxa"/>
          </w:tcPr>
          <w:p w14:paraId="2A364B45" w14:textId="77777777" w:rsidR="00947D9F" w:rsidRDefault="00947D9F">
            <w:pPr>
              <w:pStyle w:val="TableParagraph"/>
              <w:ind w:left="0"/>
              <w:rPr>
                <w:sz w:val="24"/>
              </w:rPr>
            </w:pPr>
          </w:p>
        </w:tc>
        <w:tc>
          <w:tcPr>
            <w:tcW w:w="6184" w:type="dxa"/>
          </w:tcPr>
          <w:p w14:paraId="7FF263B0" w14:textId="77777777" w:rsidR="00947D9F" w:rsidRDefault="00BA77C2">
            <w:pPr>
              <w:pStyle w:val="TableParagraph"/>
              <w:ind w:left="106"/>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573" w:type="dxa"/>
          </w:tcPr>
          <w:p w14:paraId="10E75E09" w14:textId="77777777" w:rsidR="00947D9F" w:rsidRDefault="00BA77C2">
            <w:pPr>
              <w:pStyle w:val="TableParagraph"/>
              <w:spacing w:line="321" w:lineRule="exact"/>
              <w:rPr>
                <w:sz w:val="28"/>
              </w:rPr>
            </w:pPr>
            <w:r>
              <w:rPr>
                <w:spacing w:val="-5"/>
                <w:sz w:val="28"/>
              </w:rPr>
              <w:t>25</w:t>
            </w:r>
          </w:p>
        </w:tc>
      </w:tr>
      <w:tr w:rsidR="00947D9F" w14:paraId="515EF418" w14:textId="77777777">
        <w:trPr>
          <w:trHeight w:val="626"/>
        </w:trPr>
        <w:tc>
          <w:tcPr>
            <w:tcW w:w="822" w:type="dxa"/>
          </w:tcPr>
          <w:p w14:paraId="3FFA79F4" w14:textId="77777777" w:rsidR="00947D9F" w:rsidRDefault="00947D9F">
            <w:pPr>
              <w:pStyle w:val="TableParagraph"/>
              <w:ind w:left="0"/>
              <w:rPr>
                <w:sz w:val="24"/>
              </w:rPr>
            </w:pPr>
          </w:p>
        </w:tc>
        <w:tc>
          <w:tcPr>
            <w:tcW w:w="6184" w:type="dxa"/>
          </w:tcPr>
          <w:p w14:paraId="07254BDA" w14:textId="77777777" w:rsidR="00947D9F" w:rsidRDefault="00BA77C2">
            <w:pPr>
              <w:pStyle w:val="TableParagraph"/>
              <w:spacing w:line="275" w:lineRule="exact"/>
              <w:ind w:left="106"/>
              <w:rPr>
                <w:sz w:val="24"/>
              </w:rPr>
            </w:pPr>
            <w:r>
              <w:rPr>
                <w:sz w:val="24"/>
              </w:rPr>
              <w:t>4.3</w:t>
            </w:r>
            <w:r>
              <w:rPr>
                <w:spacing w:val="60"/>
                <w:sz w:val="24"/>
              </w:rPr>
              <w:t xml:space="preserve"> </w:t>
            </w:r>
            <w:r>
              <w:rPr>
                <w:sz w:val="24"/>
              </w:rPr>
              <w:t>Possible</w:t>
            </w:r>
            <w:r>
              <w:rPr>
                <w:spacing w:val="-1"/>
                <w:sz w:val="24"/>
              </w:rPr>
              <w:t xml:space="preserve"> </w:t>
            </w:r>
            <w:r>
              <w:rPr>
                <w:spacing w:val="-2"/>
                <w:sz w:val="24"/>
              </w:rPr>
              <w:t>Improvements</w:t>
            </w:r>
          </w:p>
        </w:tc>
        <w:tc>
          <w:tcPr>
            <w:tcW w:w="1573" w:type="dxa"/>
          </w:tcPr>
          <w:p w14:paraId="3CDBA53D" w14:textId="77777777" w:rsidR="00947D9F" w:rsidRDefault="00BA77C2">
            <w:pPr>
              <w:pStyle w:val="TableParagraph"/>
              <w:rPr>
                <w:sz w:val="28"/>
              </w:rPr>
            </w:pPr>
            <w:r>
              <w:rPr>
                <w:spacing w:val="-5"/>
                <w:sz w:val="28"/>
              </w:rPr>
              <w:t>25</w:t>
            </w:r>
          </w:p>
        </w:tc>
      </w:tr>
      <w:tr w:rsidR="00947D9F" w14:paraId="63B7A2CA" w14:textId="77777777">
        <w:trPr>
          <w:trHeight w:val="627"/>
        </w:trPr>
        <w:tc>
          <w:tcPr>
            <w:tcW w:w="822" w:type="dxa"/>
          </w:tcPr>
          <w:p w14:paraId="42C71BE1" w14:textId="77777777" w:rsidR="00947D9F" w:rsidRDefault="00947D9F">
            <w:pPr>
              <w:pStyle w:val="TableParagraph"/>
              <w:ind w:left="0"/>
              <w:rPr>
                <w:sz w:val="24"/>
              </w:rPr>
            </w:pPr>
          </w:p>
        </w:tc>
        <w:tc>
          <w:tcPr>
            <w:tcW w:w="6184" w:type="dxa"/>
          </w:tcPr>
          <w:p w14:paraId="6B855470" w14:textId="77777777" w:rsidR="00947D9F" w:rsidRDefault="00BA77C2">
            <w:pPr>
              <w:pStyle w:val="TableParagraph"/>
              <w:ind w:left="106"/>
              <w:rPr>
                <w:sz w:val="24"/>
              </w:rPr>
            </w:pPr>
            <w:r>
              <w:rPr>
                <w:sz w:val="24"/>
              </w:rPr>
              <w:t>4.4</w:t>
            </w:r>
            <w:r>
              <w:rPr>
                <w:spacing w:val="-2"/>
                <w:sz w:val="24"/>
              </w:rPr>
              <w:t xml:space="preserve"> Recommendations</w:t>
            </w:r>
          </w:p>
        </w:tc>
        <w:tc>
          <w:tcPr>
            <w:tcW w:w="1573" w:type="dxa"/>
          </w:tcPr>
          <w:p w14:paraId="75053463" w14:textId="77777777" w:rsidR="00947D9F" w:rsidRDefault="00BA77C2">
            <w:pPr>
              <w:pStyle w:val="TableParagraph"/>
              <w:spacing w:line="321" w:lineRule="exact"/>
              <w:rPr>
                <w:sz w:val="28"/>
              </w:rPr>
            </w:pPr>
            <w:r>
              <w:rPr>
                <w:spacing w:val="-5"/>
                <w:sz w:val="28"/>
              </w:rPr>
              <w:t>26</w:t>
            </w:r>
          </w:p>
        </w:tc>
      </w:tr>
      <w:tr w:rsidR="00947D9F" w14:paraId="59642F5F" w14:textId="77777777">
        <w:trPr>
          <w:trHeight w:val="827"/>
        </w:trPr>
        <w:tc>
          <w:tcPr>
            <w:tcW w:w="822" w:type="dxa"/>
          </w:tcPr>
          <w:p w14:paraId="16ECFDB8" w14:textId="77777777" w:rsidR="00947D9F" w:rsidRDefault="00BA77C2">
            <w:pPr>
              <w:pStyle w:val="TableParagraph"/>
              <w:rPr>
                <w:b/>
                <w:sz w:val="28"/>
              </w:rPr>
            </w:pPr>
            <w:r>
              <w:rPr>
                <w:b/>
                <w:spacing w:val="-10"/>
                <w:sz w:val="28"/>
              </w:rPr>
              <w:t>5</w:t>
            </w:r>
          </w:p>
        </w:tc>
        <w:tc>
          <w:tcPr>
            <w:tcW w:w="6184" w:type="dxa"/>
          </w:tcPr>
          <w:p w14:paraId="1CCE499F" w14:textId="77777777" w:rsidR="00947D9F" w:rsidRDefault="00BA77C2">
            <w:pPr>
              <w:pStyle w:val="TableParagraph"/>
              <w:spacing w:line="275" w:lineRule="exact"/>
              <w:ind w:left="106"/>
              <w:rPr>
                <w:b/>
                <w:sz w:val="24"/>
              </w:rPr>
            </w:pPr>
            <w:r>
              <w:rPr>
                <w:b/>
                <w:sz w:val="24"/>
              </w:rPr>
              <w:t>REFLECTION</w:t>
            </w:r>
            <w:r>
              <w:rPr>
                <w:b/>
                <w:spacing w:val="-4"/>
                <w:sz w:val="24"/>
              </w:rPr>
              <w:t xml:space="preserve"> </w:t>
            </w:r>
            <w:r>
              <w:rPr>
                <w:b/>
                <w:sz w:val="24"/>
              </w:rPr>
              <w:t>ON</w:t>
            </w:r>
            <w:r>
              <w:rPr>
                <w:b/>
                <w:spacing w:val="-3"/>
                <w:sz w:val="24"/>
              </w:rPr>
              <w:t xml:space="preserve"> </w:t>
            </w:r>
            <w:r>
              <w:rPr>
                <w:b/>
                <w:sz w:val="24"/>
              </w:rPr>
              <w:t>LEARNING</w:t>
            </w:r>
            <w:r>
              <w:rPr>
                <w:b/>
                <w:spacing w:val="-2"/>
                <w:sz w:val="24"/>
              </w:rPr>
              <w:t xml:space="preserve"> </w:t>
            </w:r>
            <w:r>
              <w:rPr>
                <w:b/>
                <w:sz w:val="24"/>
              </w:rPr>
              <w:t>&amp;</w:t>
            </w:r>
            <w:r>
              <w:rPr>
                <w:b/>
                <w:spacing w:val="-1"/>
                <w:sz w:val="24"/>
              </w:rPr>
              <w:t xml:space="preserve"> </w:t>
            </w:r>
            <w:r>
              <w:rPr>
                <w:b/>
                <w:spacing w:val="-2"/>
                <w:sz w:val="24"/>
              </w:rPr>
              <w:t>PERSONAL</w:t>
            </w:r>
          </w:p>
          <w:p w14:paraId="30EB2112" w14:textId="77777777" w:rsidR="00947D9F" w:rsidRDefault="00BA77C2">
            <w:pPr>
              <w:pStyle w:val="TableParagraph"/>
              <w:spacing w:before="137"/>
              <w:ind w:left="106"/>
              <w:rPr>
                <w:b/>
                <w:sz w:val="24"/>
              </w:rPr>
            </w:pPr>
            <w:r>
              <w:rPr>
                <w:b/>
                <w:spacing w:val="-2"/>
                <w:sz w:val="24"/>
              </w:rPr>
              <w:t>DEVELOPMENT</w:t>
            </w:r>
          </w:p>
        </w:tc>
        <w:tc>
          <w:tcPr>
            <w:tcW w:w="1573" w:type="dxa"/>
          </w:tcPr>
          <w:p w14:paraId="47606DE1" w14:textId="77777777" w:rsidR="00947D9F" w:rsidRDefault="00BA77C2">
            <w:pPr>
              <w:pStyle w:val="TableParagraph"/>
              <w:rPr>
                <w:b/>
                <w:sz w:val="28"/>
              </w:rPr>
            </w:pPr>
            <w:r>
              <w:rPr>
                <w:b/>
                <w:spacing w:val="-2"/>
                <w:sz w:val="28"/>
              </w:rPr>
              <w:t>27-</w:t>
            </w:r>
            <w:r>
              <w:rPr>
                <w:b/>
                <w:spacing w:val="-5"/>
                <w:sz w:val="28"/>
              </w:rPr>
              <w:t>29</w:t>
            </w:r>
          </w:p>
        </w:tc>
      </w:tr>
      <w:tr w:rsidR="00947D9F" w14:paraId="0CF55504" w14:textId="77777777">
        <w:trPr>
          <w:trHeight w:val="627"/>
        </w:trPr>
        <w:tc>
          <w:tcPr>
            <w:tcW w:w="822" w:type="dxa"/>
          </w:tcPr>
          <w:p w14:paraId="737A3928" w14:textId="77777777" w:rsidR="00947D9F" w:rsidRDefault="00947D9F">
            <w:pPr>
              <w:pStyle w:val="TableParagraph"/>
              <w:ind w:left="0"/>
              <w:rPr>
                <w:sz w:val="24"/>
              </w:rPr>
            </w:pPr>
          </w:p>
        </w:tc>
        <w:tc>
          <w:tcPr>
            <w:tcW w:w="6184" w:type="dxa"/>
          </w:tcPr>
          <w:p w14:paraId="32EFB815" w14:textId="77777777" w:rsidR="00947D9F" w:rsidRDefault="00BA77C2">
            <w:pPr>
              <w:pStyle w:val="TableParagraph"/>
              <w:spacing w:line="275" w:lineRule="exact"/>
              <w:ind w:left="106"/>
              <w:rPr>
                <w:sz w:val="24"/>
              </w:rPr>
            </w:pPr>
            <w:r>
              <w:rPr>
                <w:sz w:val="24"/>
              </w:rPr>
              <w:t>5.1</w:t>
            </w:r>
            <w:r>
              <w:rPr>
                <w:spacing w:val="-2"/>
                <w:sz w:val="24"/>
              </w:rPr>
              <w:t xml:space="preserve"> </w:t>
            </w:r>
            <w:r>
              <w:rPr>
                <w:sz w:val="24"/>
              </w:rPr>
              <w:t xml:space="preserve">Key Learning </w:t>
            </w:r>
            <w:r>
              <w:rPr>
                <w:spacing w:val="-2"/>
                <w:sz w:val="24"/>
              </w:rPr>
              <w:t>Outcomes</w:t>
            </w:r>
          </w:p>
        </w:tc>
        <w:tc>
          <w:tcPr>
            <w:tcW w:w="1573" w:type="dxa"/>
          </w:tcPr>
          <w:p w14:paraId="3175BD8B" w14:textId="77777777" w:rsidR="00947D9F" w:rsidRDefault="00BA77C2">
            <w:pPr>
              <w:pStyle w:val="TableParagraph"/>
              <w:spacing w:line="275" w:lineRule="exact"/>
              <w:rPr>
                <w:sz w:val="24"/>
              </w:rPr>
            </w:pPr>
            <w:r>
              <w:rPr>
                <w:spacing w:val="-5"/>
                <w:sz w:val="24"/>
              </w:rPr>
              <w:t>27</w:t>
            </w:r>
          </w:p>
        </w:tc>
      </w:tr>
      <w:tr w:rsidR="00947D9F" w14:paraId="430A2178" w14:textId="77777777">
        <w:trPr>
          <w:trHeight w:val="627"/>
        </w:trPr>
        <w:tc>
          <w:tcPr>
            <w:tcW w:w="822" w:type="dxa"/>
          </w:tcPr>
          <w:p w14:paraId="3ACB33EC" w14:textId="77777777" w:rsidR="00947D9F" w:rsidRDefault="00947D9F">
            <w:pPr>
              <w:pStyle w:val="TableParagraph"/>
              <w:ind w:left="0"/>
              <w:rPr>
                <w:sz w:val="24"/>
              </w:rPr>
            </w:pPr>
          </w:p>
        </w:tc>
        <w:tc>
          <w:tcPr>
            <w:tcW w:w="6184" w:type="dxa"/>
          </w:tcPr>
          <w:p w14:paraId="2093CACA" w14:textId="77777777" w:rsidR="00947D9F" w:rsidRDefault="00BA77C2">
            <w:pPr>
              <w:pStyle w:val="TableParagraph"/>
              <w:spacing w:line="274" w:lineRule="exact"/>
              <w:ind w:left="106"/>
              <w:rPr>
                <w:sz w:val="24"/>
              </w:rPr>
            </w:pPr>
            <w:r>
              <w:rPr>
                <w:sz w:val="24"/>
              </w:rPr>
              <w:t>5.2</w:t>
            </w:r>
            <w:r>
              <w:rPr>
                <w:spacing w:val="-3"/>
                <w:sz w:val="24"/>
              </w:rPr>
              <w:t xml:space="preserve"> </w:t>
            </w:r>
            <w:r>
              <w:rPr>
                <w:sz w:val="24"/>
              </w:rPr>
              <w:t>Challenges Encountered and</w:t>
            </w:r>
            <w:r>
              <w:rPr>
                <w:spacing w:val="-2"/>
                <w:sz w:val="24"/>
              </w:rPr>
              <w:t xml:space="preserve"> Overcome</w:t>
            </w:r>
          </w:p>
        </w:tc>
        <w:tc>
          <w:tcPr>
            <w:tcW w:w="1573" w:type="dxa"/>
          </w:tcPr>
          <w:p w14:paraId="60D769FE" w14:textId="77777777" w:rsidR="00947D9F" w:rsidRDefault="00BA77C2">
            <w:pPr>
              <w:pStyle w:val="TableParagraph"/>
              <w:spacing w:line="274" w:lineRule="exact"/>
              <w:rPr>
                <w:sz w:val="24"/>
              </w:rPr>
            </w:pPr>
            <w:r>
              <w:rPr>
                <w:spacing w:val="-5"/>
                <w:sz w:val="24"/>
              </w:rPr>
              <w:t>28</w:t>
            </w:r>
          </w:p>
        </w:tc>
      </w:tr>
      <w:tr w:rsidR="00947D9F" w14:paraId="69B32D84" w14:textId="77777777">
        <w:trPr>
          <w:trHeight w:val="627"/>
        </w:trPr>
        <w:tc>
          <w:tcPr>
            <w:tcW w:w="822" w:type="dxa"/>
          </w:tcPr>
          <w:p w14:paraId="76B2DD85" w14:textId="77777777" w:rsidR="00947D9F" w:rsidRDefault="00947D9F">
            <w:pPr>
              <w:pStyle w:val="TableParagraph"/>
              <w:ind w:left="0"/>
              <w:rPr>
                <w:sz w:val="24"/>
              </w:rPr>
            </w:pPr>
          </w:p>
        </w:tc>
        <w:tc>
          <w:tcPr>
            <w:tcW w:w="6184" w:type="dxa"/>
          </w:tcPr>
          <w:p w14:paraId="46E92ADB" w14:textId="77777777" w:rsidR="00947D9F" w:rsidRDefault="00BA77C2">
            <w:pPr>
              <w:pStyle w:val="TableParagraph"/>
              <w:spacing w:line="275" w:lineRule="exact"/>
              <w:ind w:left="106"/>
              <w:rPr>
                <w:sz w:val="24"/>
              </w:rPr>
            </w:pPr>
            <w:r>
              <w:rPr>
                <w:sz w:val="24"/>
              </w:rPr>
              <w:t>5.3</w:t>
            </w:r>
            <w:r>
              <w:rPr>
                <w:spacing w:val="-2"/>
                <w:sz w:val="24"/>
              </w:rPr>
              <w:t xml:space="preserve"> </w:t>
            </w:r>
            <w:r>
              <w:rPr>
                <w:sz w:val="24"/>
              </w:rPr>
              <w:t>Application of</w:t>
            </w:r>
            <w:r>
              <w:rPr>
                <w:spacing w:val="-3"/>
                <w:sz w:val="24"/>
              </w:rPr>
              <w:t xml:space="preserve"> </w:t>
            </w:r>
            <w:r>
              <w:rPr>
                <w:sz w:val="24"/>
              </w:rPr>
              <w:t>Engineering</w:t>
            </w:r>
            <w:r>
              <w:rPr>
                <w:spacing w:val="-1"/>
                <w:sz w:val="24"/>
              </w:rPr>
              <w:t xml:space="preserve"> </w:t>
            </w:r>
            <w:r>
              <w:rPr>
                <w:spacing w:val="-2"/>
                <w:sz w:val="24"/>
              </w:rPr>
              <w:t>Standards</w:t>
            </w:r>
          </w:p>
        </w:tc>
        <w:tc>
          <w:tcPr>
            <w:tcW w:w="1573" w:type="dxa"/>
          </w:tcPr>
          <w:p w14:paraId="7A1DF0FE" w14:textId="77777777" w:rsidR="00947D9F" w:rsidRDefault="00BA77C2">
            <w:pPr>
              <w:pStyle w:val="TableParagraph"/>
              <w:spacing w:line="275" w:lineRule="exact"/>
              <w:rPr>
                <w:sz w:val="24"/>
              </w:rPr>
            </w:pPr>
            <w:r>
              <w:rPr>
                <w:spacing w:val="-5"/>
                <w:sz w:val="24"/>
              </w:rPr>
              <w:t>28</w:t>
            </w:r>
          </w:p>
        </w:tc>
      </w:tr>
      <w:tr w:rsidR="00947D9F" w14:paraId="4080D059" w14:textId="77777777">
        <w:trPr>
          <w:trHeight w:val="626"/>
        </w:trPr>
        <w:tc>
          <w:tcPr>
            <w:tcW w:w="822" w:type="dxa"/>
          </w:tcPr>
          <w:p w14:paraId="19E61ADD" w14:textId="77777777" w:rsidR="00947D9F" w:rsidRDefault="00947D9F">
            <w:pPr>
              <w:pStyle w:val="TableParagraph"/>
              <w:ind w:left="0"/>
              <w:rPr>
                <w:sz w:val="24"/>
              </w:rPr>
            </w:pPr>
          </w:p>
        </w:tc>
        <w:tc>
          <w:tcPr>
            <w:tcW w:w="6184" w:type="dxa"/>
          </w:tcPr>
          <w:p w14:paraId="2BA15811" w14:textId="77777777" w:rsidR="00947D9F" w:rsidRDefault="00BA77C2">
            <w:pPr>
              <w:pStyle w:val="TableParagraph"/>
              <w:spacing w:line="274" w:lineRule="exact"/>
              <w:ind w:left="106"/>
              <w:rPr>
                <w:sz w:val="24"/>
              </w:rPr>
            </w:pPr>
            <w:r>
              <w:rPr>
                <w:sz w:val="24"/>
              </w:rPr>
              <w:t>5.4</w:t>
            </w:r>
            <w:r>
              <w:rPr>
                <w:spacing w:val="-2"/>
                <w:sz w:val="24"/>
              </w:rPr>
              <w:t xml:space="preserve"> </w:t>
            </w:r>
            <w:r>
              <w:rPr>
                <w:sz w:val="24"/>
              </w:rPr>
              <w:t>Application of</w:t>
            </w:r>
            <w:r>
              <w:rPr>
                <w:spacing w:val="-2"/>
                <w:sz w:val="24"/>
              </w:rPr>
              <w:t xml:space="preserve"> </w:t>
            </w:r>
            <w:r>
              <w:rPr>
                <w:sz w:val="24"/>
              </w:rPr>
              <w:t>Ethical</w:t>
            </w:r>
            <w:r>
              <w:rPr>
                <w:spacing w:val="-1"/>
                <w:sz w:val="24"/>
              </w:rPr>
              <w:t xml:space="preserve"> </w:t>
            </w:r>
            <w:r>
              <w:rPr>
                <w:spacing w:val="-2"/>
                <w:sz w:val="24"/>
              </w:rPr>
              <w:t>Standards</w:t>
            </w:r>
          </w:p>
        </w:tc>
        <w:tc>
          <w:tcPr>
            <w:tcW w:w="1573" w:type="dxa"/>
          </w:tcPr>
          <w:p w14:paraId="67BC5E76" w14:textId="77777777" w:rsidR="00947D9F" w:rsidRDefault="00BA77C2">
            <w:pPr>
              <w:pStyle w:val="TableParagraph"/>
              <w:spacing w:line="274" w:lineRule="exact"/>
              <w:rPr>
                <w:sz w:val="24"/>
              </w:rPr>
            </w:pPr>
            <w:r>
              <w:rPr>
                <w:spacing w:val="-5"/>
                <w:sz w:val="24"/>
              </w:rPr>
              <w:t>28</w:t>
            </w:r>
          </w:p>
        </w:tc>
      </w:tr>
      <w:tr w:rsidR="00947D9F" w14:paraId="58E78025" w14:textId="77777777">
        <w:trPr>
          <w:trHeight w:val="627"/>
        </w:trPr>
        <w:tc>
          <w:tcPr>
            <w:tcW w:w="822" w:type="dxa"/>
          </w:tcPr>
          <w:p w14:paraId="28C5CD5C" w14:textId="77777777" w:rsidR="00947D9F" w:rsidRDefault="00947D9F">
            <w:pPr>
              <w:pStyle w:val="TableParagraph"/>
              <w:ind w:left="0"/>
              <w:rPr>
                <w:sz w:val="24"/>
              </w:rPr>
            </w:pPr>
          </w:p>
        </w:tc>
        <w:tc>
          <w:tcPr>
            <w:tcW w:w="6184" w:type="dxa"/>
          </w:tcPr>
          <w:p w14:paraId="476412E5" w14:textId="77777777" w:rsidR="00947D9F" w:rsidRDefault="00BA77C2">
            <w:pPr>
              <w:pStyle w:val="TableParagraph"/>
              <w:spacing w:line="276" w:lineRule="exact"/>
              <w:ind w:left="106"/>
              <w:rPr>
                <w:sz w:val="24"/>
              </w:rPr>
            </w:pPr>
            <w:r>
              <w:rPr>
                <w:sz w:val="24"/>
              </w:rPr>
              <w:t>5.5</w:t>
            </w:r>
            <w:r>
              <w:rPr>
                <w:spacing w:val="-2"/>
                <w:sz w:val="24"/>
              </w:rPr>
              <w:t xml:space="preserve"> </w:t>
            </w:r>
            <w:r>
              <w:rPr>
                <w:sz w:val="24"/>
              </w:rPr>
              <w:t>Insights</w:t>
            </w:r>
            <w:r>
              <w:rPr>
                <w:spacing w:val="1"/>
                <w:sz w:val="24"/>
              </w:rPr>
              <w:t xml:space="preserve"> </w:t>
            </w:r>
            <w:r>
              <w:rPr>
                <w:sz w:val="24"/>
              </w:rPr>
              <w:t>into</w:t>
            </w:r>
            <w:r>
              <w:rPr>
                <w:spacing w:val="-1"/>
                <w:sz w:val="24"/>
              </w:rPr>
              <w:t xml:space="preserve"> </w:t>
            </w:r>
            <w:r>
              <w:rPr>
                <w:sz w:val="24"/>
              </w:rPr>
              <w:t>the</w:t>
            </w:r>
            <w:r>
              <w:rPr>
                <w:spacing w:val="-2"/>
                <w:sz w:val="24"/>
              </w:rPr>
              <w:t xml:space="preserve"> Industry</w:t>
            </w:r>
          </w:p>
        </w:tc>
        <w:tc>
          <w:tcPr>
            <w:tcW w:w="1573" w:type="dxa"/>
          </w:tcPr>
          <w:p w14:paraId="6535B82D" w14:textId="77777777" w:rsidR="00947D9F" w:rsidRDefault="00BA77C2">
            <w:pPr>
              <w:pStyle w:val="TableParagraph"/>
              <w:spacing w:line="276" w:lineRule="exact"/>
              <w:rPr>
                <w:sz w:val="24"/>
              </w:rPr>
            </w:pPr>
            <w:r>
              <w:rPr>
                <w:spacing w:val="-5"/>
                <w:sz w:val="24"/>
              </w:rPr>
              <w:t>29</w:t>
            </w:r>
          </w:p>
        </w:tc>
      </w:tr>
      <w:tr w:rsidR="00947D9F" w14:paraId="753D677A" w14:textId="77777777">
        <w:trPr>
          <w:trHeight w:val="627"/>
        </w:trPr>
        <w:tc>
          <w:tcPr>
            <w:tcW w:w="822" w:type="dxa"/>
          </w:tcPr>
          <w:p w14:paraId="442BF790" w14:textId="77777777" w:rsidR="00947D9F" w:rsidRDefault="00947D9F">
            <w:pPr>
              <w:pStyle w:val="TableParagraph"/>
              <w:ind w:left="0"/>
              <w:rPr>
                <w:sz w:val="24"/>
              </w:rPr>
            </w:pPr>
          </w:p>
        </w:tc>
        <w:tc>
          <w:tcPr>
            <w:tcW w:w="6184" w:type="dxa"/>
          </w:tcPr>
          <w:p w14:paraId="65C52D45" w14:textId="77777777" w:rsidR="00947D9F" w:rsidRDefault="00BA77C2">
            <w:pPr>
              <w:pStyle w:val="TableParagraph"/>
              <w:spacing w:line="275" w:lineRule="exact"/>
              <w:ind w:left="106"/>
              <w:rPr>
                <w:sz w:val="24"/>
              </w:rPr>
            </w:pPr>
            <w:r>
              <w:rPr>
                <w:sz w:val="24"/>
              </w:rPr>
              <w:t>5.6</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573" w:type="dxa"/>
          </w:tcPr>
          <w:p w14:paraId="5866A7BA" w14:textId="77777777" w:rsidR="00947D9F" w:rsidRDefault="00BA77C2">
            <w:pPr>
              <w:pStyle w:val="TableParagraph"/>
              <w:spacing w:line="275" w:lineRule="exact"/>
              <w:rPr>
                <w:sz w:val="24"/>
              </w:rPr>
            </w:pPr>
            <w:r>
              <w:rPr>
                <w:spacing w:val="-5"/>
                <w:sz w:val="24"/>
              </w:rPr>
              <w:t>29</w:t>
            </w:r>
          </w:p>
        </w:tc>
      </w:tr>
      <w:tr w:rsidR="00947D9F" w14:paraId="22826F71" w14:textId="77777777">
        <w:trPr>
          <w:trHeight w:val="626"/>
        </w:trPr>
        <w:tc>
          <w:tcPr>
            <w:tcW w:w="822" w:type="dxa"/>
          </w:tcPr>
          <w:p w14:paraId="4FB7BC83" w14:textId="77777777" w:rsidR="00947D9F" w:rsidRDefault="00BA77C2">
            <w:pPr>
              <w:pStyle w:val="TableParagraph"/>
              <w:rPr>
                <w:b/>
                <w:sz w:val="24"/>
              </w:rPr>
            </w:pPr>
            <w:r>
              <w:rPr>
                <w:b/>
                <w:spacing w:val="-10"/>
                <w:sz w:val="24"/>
              </w:rPr>
              <w:t>6</w:t>
            </w:r>
          </w:p>
        </w:tc>
        <w:tc>
          <w:tcPr>
            <w:tcW w:w="6184" w:type="dxa"/>
          </w:tcPr>
          <w:p w14:paraId="56C7DDE8" w14:textId="77777777" w:rsidR="00947D9F" w:rsidRDefault="00BA77C2">
            <w:pPr>
              <w:pStyle w:val="TableParagraph"/>
              <w:ind w:left="106"/>
              <w:rPr>
                <w:b/>
                <w:sz w:val="24"/>
              </w:rPr>
            </w:pPr>
            <w:r>
              <w:rPr>
                <w:b/>
                <w:spacing w:val="-2"/>
                <w:sz w:val="24"/>
              </w:rPr>
              <w:t>CONCLUSION</w:t>
            </w:r>
          </w:p>
        </w:tc>
        <w:tc>
          <w:tcPr>
            <w:tcW w:w="1573" w:type="dxa"/>
          </w:tcPr>
          <w:p w14:paraId="4C98F1D6" w14:textId="77777777" w:rsidR="00947D9F" w:rsidRDefault="00BA77C2">
            <w:pPr>
              <w:pStyle w:val="TableParagraph"/>
              <w:rPr>
                <w:b/>
                <w:sz w:val="24"/>
              </w:rPr>
            </w:pPr>
            <w:r>
              <w:rPr>
                <w:b/>
                <w:spacing w:val="-2"/>
                <w:sz w:val="24"/>
              </w:rPr>
              <w:t>29-</w:t>
            </w:r>
            <w:r>
              <w:rPr>
                <w:b/>
                <w:spacing w:val="-7"/>
                <w:sz w:val="24"/>
              </w:rPr>
              <w:t>30</w:t>
            </w:r>
          </w:p>
        </w:tc>
      </w:tr>
      <w:tr w:rsidR="00947D9F" w14:paraId="77D61BD3" w14:textId="77777777">
        <w:trPr>
          <w:trHeight w:val="627"/>
        </w:trPr>
        <w:tc>
          <w:tcPr>
            <w:tcW w:w="822" w:type="dxa"/>
          </w:tcPr>
          <w:p w14:paraId="00FA0D95" w14:textId="77777777" w:rsidR="00947D9F" w:rsidRDefault="00947D9F">
            <w:pPr>
              <w:pStyle w:val="TableParagraph"/>
              <w:ind w:left="0"/>
              <w:rPr>
                <w:sz w:val="24"/>
              </w:rPr>
            </w:pPr>
          </w:p>
        </w:tc>
        <w:tc>
          <w:tcPr>
            <w:tcW w:w="6184" w:type="dxa"/>
          </w:tcPr>
          <w:p w14:paraId="13E7C434" w14:textId="77777777" w:rsidR="00947D9F" w:rsidRDefault="00BA77C2">
            <w:pPr>
              <w:pStyle w:val="TableParagraph"/>
              <w:spacing w:line="275" w:lineRule="exact"/>
              <w:ind w:left="106"/>
              <w:rPr>
                <w:sz w:val="24"/>
              </w:rPr>
            </w:pPr>
            <w:r>
              <w:rPr>
                <w:sz w:val="24"/>
              </w:rPr>
              <w:t>6.1</w:t>
            </w:r>
            <w:r>
              <w:rPr>
                <w:spacing w:val="58"/>
                <w:sz w:val="24"/>
              </w:rPr>
              <w:t xml:space="preserve"> </w:t>
            </w:r>
            <w:r>
              <w:rPr>
                <w:sz w:val="24"/>
              </w:rPr>
              <w:t>Summary</w:t>
            </w:r>
            <w:r>
              <w:rPr>
                <w:spacing w:val="-1"/>
                <w:sz w:val="24"/>
              </w:rPr>
              <w:t xml:space="preserve"> </w:t>
            </w:r>
            <w:r>
              <w:rPr>
                <w:sz w:val="24"/>
              </w:rPr>
              <w:t xml:space="preserve">of Key </w:t>
            </w:r>
            <w:r>
              <w:rPr>
                <w:spacing w:val="-2"/>
                <w:sz w:val="24"/>
              </w:rPr>
              <w:t>Findings</w:t>
            </w:r>
          </w:p>
        </w:tc>
        <w:tc>
          <w:tcPr>
            <w:tcW w:w="1573" w:type="dxa"/>
          </w:tcPr>
          <w:p w14:paraId="3D5EC5C6" w14:textId="77777777" w:rsidR="00947D9F" w:rsidRDefault="00BA77C2">
            <w:pPr>
              <w:pStyle w:val="TableParagraph"/>
              <w:spacing w:line="275" w:lineRule="exact"/>
              <w:rPr>
                <w:sz w:val="24"/>
              </w:rPr>
            </w:pPr>
            <w:r>
              <w:rPr>
                <w:spacing w:val="-5"/>
                <w:sz w:val="24"/>
              </w:rPr>
              <w:t>29</w:t>
            </w:r>
          </w:p>
        </w:tc>
      </w:tr>
      <w:tr w:rsidR="00947D9F" w14:paraId="4D77F9E9" w14:textId="77777777">
        <w:trPr>
          <w:trHeight w:val="626"/>
        </w:trPr>
        <w:tc>
          <w:tcPr>
            <w:tcW w:w="822" w:type="dxa"/>
          </w:tcPr>
          <w:p w14:paraId="6BF65C8B" w14:textId="77777777" w:rsidR="00947D9F" w:rsidRDefault="00947D9F">
            <w:pPr>
              <w:pStyle w:val="TableParagraph"/>
              <w:ind w:left="0"/>
              <w:rPr>
                <w:sz w:val="24"/>
              </w:rPr>
            </w:pPr>
          </w:p>
        </w:tc>
        <w:tc>
          <w:tcPr>
            <w:tcW w:w="6184" w:type="dxa"/>
          </w:tcPr>
          <w:p w14:paraId="65493A1A" w14:textId="77777777" w:rsidR="00947D9F" w:rsidRDefault="00BA77C2">
            <w:pPr>
              <w:pStyle w:val="TableParagraph"/>
              <w:spacing w:line="274" w:lineRule="exact"/>
              <w:ind w:left="106"/>
              <w:rPr>
                <w:sz w:val="24"/>
              </w:rPr>
            </w:pPr>
            <w:r>
              <w:rPr>
                <w:sz w:val="24"/>
              </w:rPr>
              <w:t>6.2</w:t>
            </w:r>
            <w:r>
              <w:rPr>
                <w:spacing w:val="-2"/>
                <w:sz w:val="24"/>
              </w:rPr>
              <w:t xml:space="preserve"> </w:t>
            </w:r>
            <w:r>
              <w:rPr>
                <w:sz w:val="24"/>
              </w:rPr>
              <w:t>Impact and</w:t>
            </w:r>
            <w:r>
              <w:rPr>
                <w:spacing w:val="-1"/>
                <w:sz w:val="24"/>
              </w:rPr>
              <w:t xml:space="preserve"> </w:t>
            </w:r>
            <w:r>
              <w:rPr>
                <w:spacing w:val="-2"/>
                <w:sz w:val="24"/>
              </w:rPr>
              <w:t>Significance</w:t>
            </w:r>
          </w:p>
        </w:tc>
        <w:tc>
          <w:tcPr>
            <w:tcW w:w="1573" w:type="dxa"/>
          </w:tcPr>
          <w:p w14:paraId="4546F028" w14:textId="77777777" w:rsidR="00947D9F" w:rsidRDefault="00BA77C2">
            <w:pPr>
              <w:pStyle w:val="TableParagraph"/>
              <w:spacing w:line="274" w:lineRule="exact"/>
              <w:rPr>
                <w:sz w:val="24"/>
              </w:rPr>
            </w:pPr>
            <w:r>
              <w:rPr>
                <w:spacing w:val="-5"/>
                <w:sz w:val="24"/>
              </w:rPr>
              <w:t>30</w:t>
            </w:r>
          </w:p>
        </w:tc>
      </w:tr>
      <w:tr w:rsidR="00947D9F" w14:paraId="4ECEFF0A" w14:textId="77777777">
        <w:trPr>
          <w:trHeight w:val="627"/>
        </w:trPr>
        <w:tc>
          <w:tcPr>
            <w:tcW w:w="822" w:type="dxa"/>
          </w:tcPr>
          <w:p w14:paraId="0EBB2F26" w14:textId="77777777" w:rsidR="00947D9F" w:rsidRDefault="00947D9F">
            <w:pPr>
              <w:pStyle w:val="TableParagraph"/>
              <w:ind w:left="0"/>
              <w:rPr>
                <w:sz w:val="24"/>
              </w:rPr>
            </w:pPr>
          </w:p>
        </w:tc>
        <w:tc>
          <w:tcPr>
            <w:tcW w:w="6184" w:type="dxa"/>
          </w:tcPr>
          <w:p w14:paraId="3E0C6D91" w14:textId="77777777" w:rsidR="00947D9F" w:rsidRDefault="00BA77C2">
            <w:pPr>
              <w:pStyle w:val="TableParagraph"/>
              <w:spacing w:line="276" w:lineRule="exact"/>
              <w:ind w:left="106"/>
              <w:rPr>
                <w:sz w:val="24"/>
              </w:rPr>
            </w:pPr>
            <w:r>
              <w:rPr>
                <w:sz w:val="24"/>
              </w:rPr>
              <w:t>6.3</w:t>
            </w:r>
            <w:r>
              <w:rPr>
                <w:spacing w:val="58"/>
                <w:sz w:val="24"/>
              </w:rPr>
              <w:t xml:space="preserve"> </w:t>
            </w:r>
            <w:r>
              <w:rPr>
                <w:sz w:val="24"/>
              </w:rPr>
              <w:t xml:space="preserve">Future </w:t>
            </w:r>
            <w:r>
              <w:rPr>
                <w:spacing w:val="-2"/>
                <w:sz w:val="24"/>
              </w:rPr>
              <w:t>Prospects</w:t>
            </w:r>
          </w:p>
        </w:tc>
        <w:tc>
          <w:tcPr>
            <w:tcW w:w="1573" w:type="dxa"/>
          </w:tcPr>
          <w:p w14:paraId="7DD42651" w14:textId="77777777" w:rsidR="00947D9F" w:rsidRDefault="00BA77C2">
            <w:pPr>
              <w:pStyle w:val="TableParagraph"/>
              <w:spacing w:line="276" w:lineRule="exact"/>
              <w:rPr>
                <w:sz w:val="24"/>
              </w:rPr>
            </w:pPr>
            <w:r>
              <w:rPr>
                <w:spacing w:val="-5"/>
                <w:sz w:val="24"/>
              </w:rPr>
              <w:t>30</w:t>
            </w:r>
          </w:p>
        </w:tc>
      </w:tr>
      <w:tr w:rsidR="00947D9F" w14:paraId="00345157" w14:textId="77777777">
        <w:trPr>
          <w:trHeight w:val="626"/>
        </w:trPr>
        <w:tc>
          <w:tcPr>
            <w:tcW w:w="822" w:type="dxa"/>
          </w:tcPr>
          <w:p w14:paraId="761B0828" w14:textId="77777777" w:rsidR="00947D9F" w:rsidRDefault="00BA77C2">
            <w:pPr>
              <w:pStyle w:val="TableParagraph"/>
              <w:spacing w:line="274" w:lineRule="exact"/>
              <w:rPr>
                <w:b/>
                <w:sz w:val="24"/>
              </w:rPr>
            </w:pPr>
            <w:r>
              <w:rPr>
                <w:b/>
                <w:spacing w:val="-10"/>
                <w:sz w:val="24"/>
              </w:rPr>
              <w:t>7</w:t>
            </w:r>
          </w:p>
        </w:tc>
        <w:tc>
          <w:tcPr>
            <w:tcW w:w="6184" w:type="dxa"/>
          </w:tcPr>
          <w:p w14:paraId="0614EB75" w14:textId="77777777" w:rsidR="00947D9F" w:rsidRDefault="00BA77C2">
            <w:pPr>
              <w:pStyle w:val="TableParagraph"/>
              <w:spacing w:line="274" w:lineRule="exact"/>
              <w:ind w:left="106"/>
              <w:rPr>
                <w:b/>
                <w:sz w:val="24"/>
              </w:rPr>
            </w:pPr>
            <w:r>
              <w:rPr>
                <w:b/>
                <w:spacing w:val="-2"/>
                <w:sz w:val="24"/>
              </w:rPr>
              <w:t>REFERENCES</w:t>
            </w:r>
          </w:p>
        </w:tc>
        <w:tc>
          <w:tcPr>
            <w:tcW w:w="1573" w:type="dxa"/>
          </w:tcPr>
          <w:p w14:paraId="6B99A3F8" w14:textId="77777777" w:rsidR="00947D9F" w:rsidRDefault="00BA77C2">
            <w:pPr>
              <w:pStyle w:val="TableParagraph"/>
              <w:spacing w:line="274" w:lineRule="exact"/>
              <w:rPr>
                <w:b/>
                <w:sz w:val="24"/>
              </w:rPr>
            </w:pPr>
            <w:r>
              <w:rPr>
                <w:b/>
                <w:spacing w:val="-5"/>
                <w:sz w:val="24"/>
              </w:rPr>
              <w:t>31</w:t>
            </w:r>
          </w:p>
        </w:tc>
      </w:tr>
      <w:tr w:rsidR="00947D9F" w14:paraId="52AAA7CC" w14:textId="77777777">
        <w:trPr>
          <w:trHeight w:val="627"/>
        </w:trPr>
        <w:tc>
          <w:tcPr>
            <w:tcW w:w="822" w:type="dxa"/>
          </w:tcPr>
          <w:p w14:paraId="72212DFA" w14:textId="77777777" w:rsidR="00947D9F" w:rsidRDefault="00BA77C2">
            <w:pPr>
              <w:pStyle w:val="TableParagraph"/>
              <w:rPr>
                <w:b/>
                <w:sz w:val="24"/>
              </w:rPr>
            </w:pPr>
            <w:r>
              <w:rPr>
                <w:b/>
                <w:spacing w:val="-10"/>
                <w:sz w:val="24"/>
              </w:rPr>
              <w:t>8</w:t>
            </w:r>
          </w:p>
        </w:tc>
        <w:tc>
          <w:tcPr>
            <w:tcW w:w="6184" w:type="dxa"/>
          </w:tcPr>
          <w:p w14:paraId="7DEDB293" w14:textId="77777777" w:rsidR="00947D9F" w:rsidRDefault="00BA77C2">
            <w:pPr>
              <w:pStyle w:val="TableParagraph"/>
              <w:ind w:left="106"/>
              <w:rPr>
                <w:b/>
                <w:sz w:val="24"/>
              </w:rPr>
            </w:pPr>
            <w:r>
              <w:rPr>
                <w:b/>
                <w:spacing w:val="-2"/>
                <w:sz w:val="24"/>
              </w:rPr>
              <w:t>APPENDICES</w:t>
            </w:r>
          </w:p>
        </w:tc>
        <w:tc>
          <w:tcPr>
            <w:tcW w:w="1573" w:type="dxa"/>
          </w:tcPr>
          <w:p w14:paraId="22E8A911" w14:textId="77777777" w:rsidR="00947D9F" w:rsidRDefault="00BA77C2">
            <w:pPr>
              <w:pStyle w:val="TableParagraph"/>
              <w:rPr>
                <w:b/>
                <w:sz w:val="24"/>
              </w:rPr>
            </w:pPr>
            <w:r>
              <w:rPr>
                <w:b/>
                <w:spacing w:val="-2"/>
                <w:sz w:val="24"/>
              </w:rPr>
              <w:t>31-</w:t>
            </w:r>
            <w:r>
              <w:rPr>
                <w:b/>
                <w:spacing w:val="-7"/>
                <w:sz w:val="24"/>
              </w:rPr>
              <w:t>33</w:t>
            </w:r>
          </w:p>
        </w:tc>
      </w:tr>
    </w:tbl>
    <w:p w14:paraId="77F426E8" w14:textId="77777777" w:rsidR="00947D9F" w:rsidRDefault="00947D9F">
      <w:pPr>
        <w:pStyle w:val="TableParagraph"/>
        <w:rPr>
          <w:b/>
          <w:sz w:val="24"/>
        </w:rPr>
        <w:sectPr w:rsidR="00947D9F">
          <w:type w:val="continuous"/>
          <w:pgSz w:w="11910" w:h="16840"/>
          <w:pgMar w:top="1400" w:right="1275" w:bottom="280" w:left="1559" w:header="720" w:footer="720" w:gutter="0"/>
          <w:cols w:space="720"/>
        </w:sectPr>
      </w:pPr>
    </w:p>
    <w:p w14:paraId="6C857E66" w14:textId="77777777" w:rsidR="00947D9F" w:rsidRDefault="00BA77C2">
      <w:pPr>
        <w:spacing w:before="60"/>
        <w:ind w:left="1921"/>
        <w:rPr>
          <w:b/>
          <w:sz w:val="28"/>
        </w:rPr>
      </w:pPr>
      <w:r>
        <w:rPr>
          <w:b/>
          <w:sz w:val="28"/>
        </w:rPr>
        <w:lastRenderedPageBreak/>
        <w:t>LIST</w:t>
      </w:r>
      <w:r>
        <w:rPr>
          <w:b/>
          <w:spacing w:val="-7"/>
          <w:sz w:val="28"/>
        </w:rPr>
        <w:t xml:space="preserve"> </w:t>
      </w:r>
      <w:r>
        <w:rPr>
          <w:b/>
          <w:sz w:val="28"/>
        </w:rPr>
        <w:t>OF</w:t>
      </w:r>
      <w:r>
        <w:rPr>
          <w:b/>
          <w:spacing w:val="-5"/>
          <w:sz w:val="28"/>
        </w:rPr>
        <w:t xml:space="preserve"> </w:t>
      </w:r>
      <w:r>
        <w:rPr>
          <w:b/>
          <w:sz w:val="28"/>
        </w:rPr>
        <w:t>FIGURES</w:t>
      </w:r>
      <w:r>
        <w:rPr>
          <w:b/>
          <w:spacing w:val="-4"/>
          <w:sz w:val="28"/>
        </w:rPr>
        <w:t xml:space="preserve"> </w:t>
      </w:r>
      <w:r>
        <w:rPr>
          <w:b/>
          <w:sz w:val="28"/>
        </w:rPr>
        <w:t>AND</w:t>
      </w:r>
      <w:r>
        <w:rPr>
          <w:b/>
          <w:spacing w:val="-3"/>
          <w:sz w:val="28"/>
        </w:rPr>
        <w:t xml:space="preserve"> </w:t>
      </w:r>
      <w:r>
        <w:rPr>
          <w:b/>
          <w:spacing w:val="-2"/>
          <w:sz w:val="28"/>
        </w:rPr>
        <w:t>TABLES</w:t>
      </w:r>
    </w:p>
    <w:p w14:paraId="584F1374" w14:textId="77777777" w:rsidR="00947D9F" w:rsidRDefault="00947D9F">
      <w:pPr>
        <w:pStyle w:val="BodyText"/>
        <w:spacing w:before="94"/>
        <w:ind w:left="0"/>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65"/>
        <w:gridCol w:w="5614"/>
        <w:gridCol w:w="2100"/>
      </w:tblGrid>
      <w:tr w:rsidR="00947D9F" w14:paraId="37C47E30" w14:textId="77777777">
        <w:trPr>
          <w:trHeight w:val="549"/>
        </w:trPr>
        <w:tc>
          <w:tcPr>
            <w:tcW w:w="1165" w:type="dxa"/>
          </w:tcPr>
          <w:p w14:paraId="6CAA217B" w14:textId="77777777" w:rsidR="00947D9F" w:rsidRDefault="00BA77C2">
            <w:pPr>
              <w:pStyle w:val="TableParagraph"/>
              <w:spacing w:line="320" w:lineRule="exact"/>
              <w:rPr>
                <w:b/>
                <w:sz w:val="28"/>
              </w:rPr>
            </w:pPr>
            <w:r>
              <w:rPr>
                <w:b/>
                <w:spacing w:val="-4"/>
                <w:sz w:val="28"/>
              </w:rPr>
              <w:t>S.NO</w:t>
            </w:r>
          </w:p>
        </w:tc>
        <w:tc>
          <w:tcPr>
            <w:tcW w:w="5614" w:type="dxa"/>
          </w:tcPr>
          <w:p w14:paraId="55D34B71" w14:textId="77777777" w:rsidR="00947D9F" w:rsidRDefault="00BA77C2">
            <w:pPr>
              <w:pStyle w:val="TableParagraph"/>
              <w:spacing w:line="320" w:lineRule="exact"/>
              <w:ind w:left="106"/>
              <w:rPr>
                <w:b/>
                <w:sz w:val="28"/>
              </w:rPr>
            </w:pPr>
            <w:r>
              <w:rPr>
                <w:b/>
                <w:spacing w:val="-2"/>
                <w:sz w:val="28"/>
              </w:rPr>
              <w:t>CONTENT</w:t>
            </w:r>
          </w:p>
        </w:tc>
        <w:tc>
          <w:tcPr>
            <w:tcW w:w="2100" w:type="dxa"/>
          </w:tcPr>
          <w:p w14:paraId="26020D49" w14:textId="77777777" w:rsidR="00947D9F" w:rsidRDefault="00BA77C2">
            <w:pPr>
              <w:pStyle w:val="TableParagraph"/>
              <w:spacing w:line="320" w:lineRule="exact"/>
              <w:ind w:left="108"/>
              <w:rPr>
                <w:b/>
                <w:sz w:val="28"/>
              </w:rPr>
            </w:pPr>
            <w:r>
              <w:rPr>
                <w:b/>
                <w:sz w:val="28"/>
              </w:rPr>
              <w:t>PAGE</w:t>
            </w:r>
            <w:r>
              <w:rPr>
                <w:b/>
                <w:spacing w:val="-8"/>
                <w:sz w:val="28"/>
              </w:rPr>
              <w:t xml:space="preserve"> </w:t>
            </w:r>
            <w:r>
              <w:rPr>
                <w:b/>
                <w:spacing w:val="-5"/>
                <w:sz w:val="28"/>
              </w:rPr>
              <w:t>NO.</w:t>
            </w:r>
          </w:p>
        </w:tc>
      </w:tr>
      <w:tr w:rsidR="00947D9F" w14:paraId="28C38459" w14:textId="77777777">
        <w:trPr>
          <w:trHeight w:val="644"/>
        </w:trPr>
        <w:tc>
          <w:tcPr>
            <w:tcW w:w="1165" w:type="dxa"/>
          </w:tcPr>
          <w:p w14:paraId="0829DB05" w14:textId="77777777" w:rsidR="00947D9F" w:rsidRDefault="00BA77C2">
            <w:pPr>
              <w:pStyle w:val="TableParagraph"/>
              <w:spacing w:line="320" w:lineRule="exact"/>
              <w:rPr>
                <w:sz w:val="28"/>
              </w:rPr>
            </w:pPr>
            <w:r>
              <w:rPr>
                <w:spacing w:val="-10"/>
                <w:sz w:val="28"/>
              </w:rPr>
              <w:t>1</w:t>
            </w:r>
          </w:p>
        </w:tc>
        <w:tc>
          <w:tcPr>
            <w:tcW w:w="5614" w:type="dxa"/>
          </w:tcPr>
          <w:p w14:paraId="48C411A7" w14:textId="77777777" w:rsidR="00947D9F" w:rsidRDefault="00BA77C2">
            <w:pPr>
              <w:pStyle w:val="TableParagraph"/>
              <w:spacing w:line="322" w:lineRule="exact"/>
              <w:ind w:left="106" w:right="229"/>
              <w:rPr>
                <w:sz w:val="28"/>
              </w:rPr>
            </w:pPr>
            <w:r>
              <w:rPr>
                <w:color w:val="404040"/>
                <w:sz w:val="28"/>
              </w:rPr>
              <w:t>Figure</w:t>
            </w:r>
            <w:r>
              <w:rPr>
                <w:color w:val="404040"/>
                <w:spacing w:val="-7"/>
                <w:sz w:val="28"/>
              </w:rPr>
              <w:t xml:space="preserve"> </w:t>
            </w:r>
            <w:r>
              <w:rPr>
                <w:color w:val="404040"/>
                <w:sz w:val="28"/>
              </w:rPr>
              <w:t>1:</w:t>
            </w:r>
            <w:r>
              <w:rPr>
                <w:color w:val="404040"/>
                <w:spacing w:val="-8"/>
                <w:sz w:val="28"/>
              </w:rPr>
              <w:t xml:space="preserve"> </w:t>
            </w:r>
            <w:r>
              <w:rPr>
                <w:color w:val="404040"/>
                <w:sz w:val="28"/>
              </w:rPr>
              <w:t>System</w:t>
            </w:r>
            <w:r>
              <w:rPr>
                <w:color w:val="404040"/>
                <w:spacing w:val="-7"/>
                <w:sz w:val="28"/>
              </w:rPr>
              <w:t xml:space="preserve"> </w:t>
            </w:r>
            <w:r>
              <w:rPr>
                <w:color w:val="404040"/>
                <w:sz w:val="28"/>
              </w:rPr>
              <w:t>Architecture</w:t>
            </w:r>
            <w:r>
              <w:rPr>
                <w:color w:val="404040"/>
                <w:spacing w:val="-7"/>
                <w:sz w:val="28"/>
              </w:rPr>
              <w:t xml:space="preserve"> </w:t>
            </w:r>
            <w:r>
              <w:rPr>
                <w:color w:val="404040"/>
                <w:sz w:val="28"/>
              </w:rPr>
              <w:t>of</w:t>
            </w:r>
            <w:r>
              <w:rPr>
                <w:color w:val="404040"/>
                <w:spacing w:val="-9"/>
                <w:sz w:val="28"/>
              </w:rPr>
              <w:t xml:space="preserve"> </w:t>
            </w:r>
            <w:r>
              <w:rPr>
                <w:color w:val="404040"/>
                <w:sz w:val="28"/>
              </w:rPr>
              <w:t xml:space="preserve">Compiler </w:t>
            </w:r>
            <w:r>
              <w:rPr>
                <w:color w:val="404040"/>
                <w:spacing w:val="-4"/>
                <w:sz w:val="28"/>
              </w:rPr>
              <w:t>Tool</w:t>
            </w:r>
          </w:p>
        </w:tc>
        <w:tc>
          <w:tcPr>
            <w:tcW w:w="2100" w:type="dxa"/>
          </w:tcPr>
          <w:p w14:paraId="24E60E68" w14:textId="77777777" w:rsidR="00947D9F" w:rsidRDefault="00BA77C2">
            <w:pPr>
              <w:pStyle w:val="TableParagraph"/>
              <w:spacing w:line="320" w:lineRule="exact"/>
              <w:ind w:left="108"/>
              <w:rPr>
                <w:sz w:val="28"/>
              </w:rPr>
            </w:pPr>
            <w:r>
              <w:rPr>
                <w:spacing w:val="-5"/>
                <w:sz w:val="28"/>
              </w:rPr>
              <w:t>12</w:t>
            </w:r>
          </w:p>
        </w:tc>
      </w:tr>
      <w:tr w:rsidR="00947D9F" w14:paraId="0D69113D" w14:textId="77777777">
        <w:trPr>
          <w:trHeight w:val="548"/>
        </w:trPr>
        <w:tc>
          <w:tcPr>
            <w:tcW w:w="1165" w:type="dxa"/>
          </w:tcPr>
          <w:p w14:paraId="6FB918A1" w14:textId="77777777" w:rsidR="00947D9F" w:rsidRDefault="00BA77C2">
            <w:pPr>
              <w:pStyle w:val="TableParagraph"/>
              <w:spacing w:line="321" w:lineRule="exact"/>
              <w:rPr>
                <w:sz w:val="28"/>
              </w:rPr>
            </w:pPr>
            <w:r>
              <w:rPr>
                <w:spacing w:val="-10"/>
                <w:sz w:val="28"/>
              </w:rPr>
              <w:t>2</w:t>
            </w:r>
          </w:p>
        </w:tc>
        <w:tc>
          <w:tcPr>
            <w:tcW w:w="5614" w:type="dxa"/>
          </w:tcPr>
          <w:p w14:paraId="2AF2D193" w14:textId="77777777" w:rsidR="00947D9F" w:rsidRDefault="00BA77C2">
            <w:pPr>
              <w:pStyle w:val="TableParagraph"/>
              <w:spacing w:line="321" w:lineRule="exact"/>
              <w:ind w:left="178"/>
              <w:rPr>
                <w:sz w:val="28"/>
              </w:rPr>
            </w:pPr>
            <w:r>
              <w:rPr>
                <w:sz w:val="28"/>
              </w:rPr>
              <w:t>Figure</w:t>
            </w:r>
            <w:r>
              <w:rPr>
                <w:spacing w:val="-6"/>
                <w:sz w:val="28"/>
              </w:rPr>
              <w:t xml:space="preserve"> </w:t>
            </w:r>
            <w:r>
              <w:rPr>
                <w:sz w:val="28"/>
              </w:rPr>
              <w:t>2:</w:t>
            </w:r>
            <w:r>
              <w:rPr>
                <w:spacing w:val="-5"/>
                <w:sz w:val="28"/>
              </w:rPr>
              <w:t xml:space="preserve"> </w:t>
            </w:r>
            <w:r>
              <w:rPr>
                <w:sz w:val="28"/>
              </w:rPr>
              <w:t>Compiler</w:t>
            </w:r>
            <w:r>
              <w:rPr>
                <w:spacing w:val="-4"/>
                <w:sz w:val="28"/>
              </w:rPr>
              <w:t xml:space="preserve"> </w:t>
            </w:r>
            <w:r>
              <w:rPr>
                <w:sz w:val="28"/>
              </w:rPr>
              <w:t>Workflow</w:t>
            </w:r>
            <w:r>
              <w:rPr>
                <w:spacing w:val="-5"/>
                <w:sz w:val="28"/>
              </w:rPr>
              <w:t xml:space="preserve"> </w:t>
            </w:r>
            <w:r>
              <w:rPr>
                <w:spacing w:val="-2"/>
                <w:sz w:val="28"/>
              </w:rPr>
              <w:t>Diagram</w:t>
            </w:r>
          </w:p>
        </w:tc>
        <w:tc>
          <w:tcPr>
            <w:tcW w:w="2100" w:type="dxa"/>
          </w:tcPr>
          <w:p w14:paraId="405EBC42" w14:textId="77777777" w:rsidR="00947D9F" w:rsidRDefault="00BA77C2">
            <w:pPr>
              <w:pStyle w:val="TableParagraph"/>
              <w:spacing w:line="321" w:lineRule="exact"/>
              <w:ind w:left="108"/>
              <w:rPr>
                <w:sz w:val="28"/>
              </w:rPr>
            </w:pPr>
            <w:r>
              <w:rPr>
                <w:spacing w:val="-5"/>
                <w:sz w:val="28"/>
              </w:rPr>
              <w:t>17</w:t>
            </w:r>
          </w:p>
        </w:tc>
      </w:tr>
    </w:tbl>
    <w:p w14:paraId="12C6FBCC" w14:textId="77777777" w:rsidR="00947D9F" w:rsidRDefault="00947D9F">
      <w:pPr>
        <w:pStyle w:val="TableParagraph"/>
        <w:spacing w:line="321" w:lineRule="exact"/>
        <w:rPr>
          <w:sz w:val="28"/>
        </w:rPr>
        <w:sectPr w:rsidR="00947D9F">
          <w:pgSz w:w="11910" w:h="16840"/>
          <w:pgMar w:top="1360" w:right="1275" w:bottom="280" w:left="1559" w:header="720" w:footer="720" w:gutter="0"/>
          <w:cols w:space="720"/>
        </w:sectPr>
      </w:pPr>
    </w:p>
    <w:p w14:paraId="76B68225" w14:textId="7D6E0099" w:rsidR="00947D9F" w:rsidRDefault="000F5880" w:rsidP="000F5880">
      <w:pPr>
        <w:spacing w:before="60" w:line="360" w:lineRule="auto"/>
        <w:ind w:left="240"/>
        <w:rPr>
          <w:b/>
          <w:spacing w:val="-2"/>
          <w:sz w:val="28"/>
        </w:rPr>
      </w:pPr>
      <w:r>
        <w:rPr>
          <w:b/>
          <w:spacing w:val="-2"/>
          <w:sz w:val="28"/>
        </w:rPr>
        <w:lastRenderedPageBreak/>
        <w:t xml:space="preserve">                              </w:t>
      </w:r>
      <w:r w:rsidR="00BA77C2">
        <w:rPr>
          <w:b/>
          <w:spacing w:val="-2"/>
          <w:sz w:val="28"/>
        </w:rPr>
        <w:t>ACKNOWLEDGMENTS</w:t>
      </w:r>
    </w:p>
    <w:p w14:paraId="3F15BD5C" w14:textId="77777777" w:rsidR="000F5880" w:rsidRDefault="000F5880" w:rsidP="000F5880">
      <w:pPr>
        <w:spacing w:before="60" w:line="360" w:lineRule="auto"/>
        <w:ind w:left="240"/>
        <w:rPr>
          <w:b/>
          <w:sz w:val="28"/>
        </w:rPr>
      </w:pPr>
    </w:p>
    <w:p w14:paraId="2EB15F7F" w14:textId="138004EB" w:rsidR="000F5880" w:rsidRPr="00A6769C" w:rsidRDefault="000F5880" w:rsidP="000F5880">
      <w:pPr>
        <w:spacing w:line="360" w:lineRule="auto"/>
        <w:rPr>
          <w:rFonts w:eastAsiaTheme="minorEastAsia"/>
          <w:color w:val="000000" w:themeColor="text1"/>
          <w:sz w:val="24"/>
          <w:szCs w:val="24"/>
          <w:lang w:bidi="en-US"/>
        </w:rPr>
      </w:pPr>
      <w:r w:rsidRPr="00A6769C">
        <w:rPr>
          <w:rFonts w:eastAsiaTheme="minorEastAsia"/>
          <w:color w:val="000000" w:themeColor="text1"/>
          <w:sz w:val="24"/>
          <w:szCs w:val="24"/>
          <w:lang w:bidi="en-US"/>
        </w:rPr>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eastAsiaTheme="minorEastAsia"/>
          <w:b/>
          <w:bCs/>
          <w:color w:val="000000" w:themeColor="text1"/>
          <w:sz w:val="24"/>
          <w:szCs w:val="24"/>
          <w:lang w:bidi="en-US"/>
        </w:rPr>
        <w:t>Dr</w:t>
      </w:r>
      <w:r>
        <w:rPr>
          <w:rFonts w:eastAsiaTheme="minorEastAsia"/>
          <w:b/>
          <w:bCs/>
          <w:color w:val="000000" w:themeColor="text1"/>
          <w:sz w:val="24"/>
          <w:szCs w:val="24"/>
          <w:lang w:bidi="en-US"/>
        </w:rPr>
        <w:t>.</w:t>
      </w:r>
      <w:r w:rsidRPr="001112C1">
        <w:rPr>
          <w:rFonts w:eastAsiaTheme="minorEastAsia"/>
          <w:b/>
          <w:bCs/>
          <w:color w:val="000000" w:themeColor="text1"/>
          <w:sz w:val="24"/>
          <w:szCs w:val="24"/>
          <w:lang w:bidi="en-US"/>
        </w:rPr>
        <w:t>N.M. Veeraiyan</w:t>
      </w:r>
      <w:r w:rsidRPr="00A6769C">
        <w:rPr>
          <w:rFonts w:eastAsiaTheme="minorEastAsia"/>
          <w:color w:val="000000" w:themeColor="text1"/>
          <w:sz w:val="24"/>
          <w:szCs w:val="24"/>
          <w:lang w:bidi="en-US"/>
        </w:rPr>
        <w:t xml:space="preserve">, Saveetha Institute of Medical and Technical Science, for his blessings and for being a source of inspiration.  We sincerely thank our Pro-Chancellor, </w:t>
      </w:r>
      <w:r w:rsidRPr="001112C1">
        <w:rPr>
          <w:rFonts w:eastAsiaTheme="minorEastAsia"/>
          <w:b/>
          <w:bCs/>
          <w:color w:val="000000" w:themeColor="text1"/>
          <w:sz w:val="24"/>
          <w:szCs w:val="24"/>
          <w:lang w:bidi="en-US"/>
        </w:rPr>
        <w:t>Dr Deepak Nallaswamy</w:t>
      </w:r>
      <w:r w:rsidRPr="00A6769C">
        <w:rPr>
          <w:rFonts w:eastAsiaTheme="minorEastAsia"/>
          <w:color w:val="000000" w:themeColor="text1"/>
          <w:sz w:val="24"/>
          <w:szCs w:val="24"/>
          <w:lang w:bidi="en-US"/>
        </w:rPr>
        <w:t xml:space="preserve"> </w:t>
      </w:r>
      <w:r w:rsidRPr="001112C1">
        <w:rPr>
          <w:rFonts w:eastAsiaTheme="minorEastAsia"/>
          <w:b/>
          <w:bCs/>
          <w:color w:val="000000" w:themeColor="text1"/>
          <w:sz w:val="24"/>
          <w:szCs w:val="24"/>
          <w:lang w:bidi="en-US"/>
        </w:rPr>
        <w:t>Veeraiyan</w:t>
      </w:r>
      <w:r w:rsidRPr="00A6769C">
        <w:rPr>
          <w:rFonts w:eastAsiaTheme="minorEastAsia"/>
          <w:color w:val="000000" w:themeColor="text1"/>
          <w:sz w:val="24"/>
          <w:szCs w:val="24"/>
          <w:lang w:bidi="en-US"/>
        </w:rPr>
        <w:t xml:space="preserve">, SIMATS, for his visionary thoughts and support. We sincerely thank our vice-chancellor, Prof. </w:t>
      </w:r>
      <w:r w:rsidRPr="001112C1">
        <w:rPr>
          <w:rFonts w:eastAsiaTheme="minorEastAsia"/>
          <w:b/>
          <w:bCs/>
          <w:color w:val="000000" w:themeColor="text1"/>
          <w:sz w:val="24"/>
          <w:szCs w:val="24"/>
          <w:lang w:bidi="en-US"/>
        </w:rPr>
        <w:t>Dr S. Suresh Kumar</w:t>
      </w:r>
      <w:r w:rsidRPr="00A6769C">
        <w:rPr>
          <w:rFonts w:eastAsiaTheme="minorEastAsia"/>
          <w:color w:val="000000" w:themeColor="text1"/>
          <w:sz w:val="24"/>
          <w:szCs w:val="24"/>
          <w:lang w:bidi="en-US"/>
        </w:rPr>
        <w:t>, SIMATS, for your moral support throughout the project.</w:t>
      </w:r>
    </w:p>
    <w:p w14:paraId="65A94C19" w14:textId="77777777" w:rsidR="000F5880" w:rsidRPr="00A6769C" w:rsidRDefault="000F5880" w:rsidP="000F5880">
      <w:pPr>
        <w:spacing w:line="360" w:lineRule="auto"/>
        <w:rPr>
          <w:rFonts w:eastAsiaTheme="minorEastAsia"/>
          <w:color w:val="000000" w:themeColor="text1"/>
          <w:sz w:val="24"/>
          <w:szCs w:val="24"/>
          <w:lang w:bidi="en-US"/>
        </w:rPr>
      </w:pPr>
      <w:r w:rsidRPr="00A6769C">
        <w:rPr>
          <w:rFonts w:eastAsiaTheme="minorEastAsia"/>
          <w:color w:val="000000" w:themeColor="text1"/>
          <w:sz w:val="24"/>
          <w:szCs w:val="24"/>
          <w:lang w:bidi="en-US"/>
        </w:rPr>
        <w:t xml:space="preserve">We are indebted to extend our gratitude to our Director, </w:t>
      </w:r>
      <w:r w:rsidRPr="001112C1">
        <w:rPr>
          <w:rFonts w:eastAsiaTheme="minorEastAsia"/>
          <w:b/>
          <w:bCs/>
          <w:color w:val="000000" w:themeColor="text1"/>
          <w:sz w:val="24"/>
          <w:szCs w:val="24"/>
          <w:lang w:bidi="en-US"/>
        </w:rPr>
        <w:t>Dr Ramya Deepak</w:t>
      </w:r>
      <w:r w:rsidRPr="00A6769C">
        <w:rPr>
          <w:rFonts w:eastAsiaTheme="minorEastAsia"/>
          <w:color w:val="000000" w:themeColor="text1"/>
          <w:sz w:val="24"/>
          <w:szCs w:val="24"/>
          <w:lang w:bidi="en-US"/>
        </w:rPr>
        <w:t>, SIMATS Engineering, for facilitating all the facilities and extended support to gain valuable education and learning experience.</w:t>
      </w:r>
    </w:p>
    <w:p w14:paraId="2AD9476E" w14:textId="2C836FC9" w:rsidR="000F5880" w:rsidRPr="00A6769C" w:rsidRDefault="000F5880" w:rsidP="000F5880">
      <w:pPr>
        <w:spacing w:line="360" w:lineRule="auto"/>
        <w:rPr>
          <w:rFonts w:eastAsiaTheme="minorEastAsia"/>
          <w:color w:val="000000" w:themeColor="text1"/>
          <w:sz w:val="24"/>
          <w:szCs w:val="24"/>
          <w:lang w:bidi="en-US"/>
        </w:rPr>
      </w:pPr>
      <w:r w:rsidRPr="00A6769C">
        <w:rPr>
          <w:rFonts w:eastAsiaTheme="minorEastAsia"/>
          <w:color w:val="000000" w:themeColor="text1"/>
          <w:sz w:val="24"/>
          <w:szCs w:val="24"/>
          <w:lang w:bidi="en-US"/>
        </w:rPr>
        <w:t>We give special thanks to our Principal</w:t>
      </w:r>
      <w:r w:rsidRPr="001112C1">
        <w:rPr>
          <w:rFonts w:eastAsiaTheme="minorEastAsia"/>
          <w:b/>
          <w:bCs/>
          <w:color w:val="000000" w:themeColor="text1"/>
          <w:sz w:val="24"/>
          <w:szCs w:val="24"/>
          <w:lang w:bidi="en-US"/>
        </w:rPr>
        <w:t>, Dr B Ramesh</w:t>
      </w:r>
      <w:r w:rsidRPr="00A6769C">
        <w:rPr>
          <w:rFonts w:eastAsiaTheme="minorEastAsia"/>
          <w:color w:val="000000" w:themeColor="text1"/>
          <w:sz w:val="24"/>
          <w:szCs w:val="24"/>
          <w:lang w:bidi="en-US"/>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eastAsiaTheme="minorEastAsia"/>
          <w:b/>
          <w:bCs/>
          <w:color w:val="000000" w:themeColor="text1"/>
          <w:sz w:val="24"/>
          <w:szCs w:val="24"/>
          <w:lang w:bidi="en-US"/>
        </w:rPr>
        <w:t>Dr</w:t>
      </w:r>
      <w:r>
        <w:rPr>
          <w:rFonts w:eastAsiaTheme="minorEastAsia"/>
          <w:b/>
          <w:bCs/>
          <w:color w:val="000000" w:themeColor="text1"/>
          <w:sz w:val="24"/>
          <w:szCs w:val="24"/>
          <w:lang w:bidi="en-US"/>
        </w:rPr>
        <w:t xml:space="preserve"> </w:t>
      </w:r>
      <w:r w:rsidRPr="001112C1">
        <w:rPr>
          <w:rFonts w:eastAsiaTheme="minorEastAsia"/>
          <w:b/>
          <w:bCs/>
          <w:color w:val="000000" w:themeColor="text1"/>
          <w:sz w:val="24"/>
          <w:szCs w:val="24"/>
          <w:lang w:bidi="en-US"/>
        </w:rPr>
        <w:t>N</w:t>
      </w:r>
      <w:r>
        <w:rPr>
          <w:rFonts w:eastAsiaTheme="minorEastAsia"/>
          <w:b/>
          <w:bCs/>
          <w:color w:val="000000" w:themeColor="text1"/>
          <w:sz w:val="24"/>
          <w:szCs w:val="24"/>
          <w:lang w:bidi="en-US"/>
        </w:rPr>
        <w:t xml:space="preserve"> </w:t>
      </w:r>
      <w:r w:rsidRPr="001112C1">
        <w:rPr>
          <w:rFonts w:eastAsiaTheme="minorEastAsia"/>
          <w:b/>
          <w:bCs/>
          <w:color w:val="000000" w:themeColor="text1"/>
          <w:sz w:val="24"/>
          <w:szCs w:val="24"/>
          <w:lang w:bidi="en-US"/>
        </w:rPr>
        <w:t>Lakshmi Kanthan</w:t>
      </w:r>
      <w:r w:rsidRPr="00A6769C">
        <w:rPr>
          <w:rFonts w:eastAsiaTheme="minorEastAsia"/>
          <w:color w:val="000000" w:themeColor="text1"/>
          <w:sz w:val="24"/>
          <w:szCs w:val="24"/>
          <w:lang w:bidi="en-US"/>
        </w:rPr>
        <w:t xml:space="preserve">, Associate Professor, Department of Computational Data Science, for her valuable guidance and constant motivation. Express our sincere thanks to our guide, </w:t>
      </w:r>
      <w:r w:rsidRPr="001112C1">
        <w:rPr>
          <w:rFonts w:eastAsiaTheme="minorEastAsia"/>
          <w:b/>
          <w:bCs/>
          <w:color w:val="000000" w:themeColor="text1"/>
          <w:sz w:val="24"/>
          <w:szCs w:val="24"/>
          <w:lang w:bidi="en-US"/>
        </w:rPr>
        <w:t>Dr.G. Micheal</w:t>
      </w:r>
      <w:r w:rsidRPr="00A6769C">
        <w:rPr>
          <w:rFonts w:eastAsiaTheme="minorEastAsia"/>
          <w:color w:val="000000" w:themeColor="text1"/>
          <w:sz w:val="24"/>
          <w:szCs w:val="24"/>
          <w:lang w:bidi="en-US"/>
        </w:rPr>
        <w:t>, Professor, Department of Computational Data Science, for continuous help over the period and creative ideas for this capstone project for his inspiring guidance, personal involvement</w:t>
      </w:r>
      <w:r>
        <w:rPr>
          <w:rFonts w:eastAsiaTheme="minorEastAsia"/>
          <w:color w:val="000000" w:themeColor="text1"/>
          <w:sz w:val="24"/>
          <w:szCs w:val="24"/>
          <w:lang w:bidi="en-US"/>
        </w:rPr>
        <w:t>,</w:t>
      </w:r>
      <w:r w:rsidRPr="00A6769C">
        <w:rPr>
          <w:rFonts w:eastAsiaTheme="minorEastAsia"/>
          <w:color w:val="000000" w:themeColor="text1"/>
          <w:sz w:val="24"/>
          <w:szCs w:val="24"/>
          <w:lang w:bidi="en-US"/>
        </w:rPr>
        <w:t xml:space="preserve"> and constant encouragement during this work. </w:t>
      </w:r>
    </w:p>
    <w:p w14:paraId="6C961376" w14:textId="2A7BA108" w:rsidR="000F5880" w:rsidRDefault="000F5880" w:rsidP="000F5880">
      <w:pPr>
        <w:spacing w:line="360" w:lineRule="auto"/>
        <w:rPr>
          <w:rFonts w:eastAsiaTheme="minorEastAsia"/>
          <w:color w:val="000000" w:themeColor="text1"/>
          <w:sz w:val="24"/>
          <w:szCs w:val="24"/>
          <w:lang w:bidi="en-US"/>
        </w:rPr>
      </w:pPr>
      <w:r w:rsidRPr="00A6769C">
        <w:rPr>
          <w:rFonts w:eastAsiaTheme="minorEastAsia"/>
          <w:color w:val="000000" w:themeColor="text1"/>
          <w:sz w:val="24"/>
          <w:szCs w:val="24"/>
          <w:lang w:bidi="en-US"/>
        </w:rPr>
        <w:t>We are grateful to the Project Coordinators, Review Panel External and Internal Members</w:t>
      </w:r>
      <w:r>
        <w:rPr>
          <w:rFonts w:eastAsiaTheme="minorEastAsia"/>
          <w:color w:val="000000" w:themeColor="text1"/>
          <w:sz w:val="24"/>
          <w:szCs w:val="24"/>
          <w:lang w:bidi="en-US"/>
        </w:rPr>
        <w:t>,</w:t>
      </w:r>
      <w:r w:rsidRPr="00A6769C">
        <w:rPr>
          <w:rFonts w:eastAsiaTheme="minorEastAsia"/>
          <w:color w:val="000000" w:themeColor="text1"/>
          <w:sz w:val="24"/>
          <w:szCs w:val="24"/>
          <w:lang w:bidi="en-US"/>
        </w:rPr>
        <w:t xml:space="preserve">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F5D25A9" w14:textId="77777777" w:rsidR="00AA4969" w:rsidRDefault="00AA4969" w:rsidP="000F5880">
      <w:pPr>
        <w:spacing w:line="360" w:lineRule="auto"/>
        <w:rPr>
          <w:rFonts w:eastAsiaTheme="minorEastAsia"/>
          <w:color w:val="000000" w:themeColor="text1"/>
          <w:sz w:val="24"/>
          <w:szCs w:val="24"/>
          <w:lang w:bidi="en-US"/>
        </w:rPr>
      </w:pPr>
    </w:p>
    <w:p w14:paraId="0A950BDD" w14:textId="77777777" w:rsidR="00AA4969" w:rsidRPr="00A6769C" w:rsidRDefault="00AA4969" w:rsidP="000F5880">
      <w:pPr>
        <w:spacing w:line="360" w:lineRule="auto"/>
        <w:rPr>
          <w:rFonts w:eastAsiaTheme="minorEastAsia"/>
          <w:color w:val="000000" w:themeColor="text1"/>
          <w:sz w:val="24"/>
          <w:szCs w:val="24"/>
          <w:lang w:bidi="en-US"/>
        </w:rPr>
      </w:pPr>
    </w:p>
    <w:p w14:paraId="5475812A" w14:textId="2269D69E" w:rsidR="000F5880" w:rsidRPr="00A6769C" w:rsidRDefault="000F5880" w:rsidP="000F5880">
      <w:pPr>
        <w:spacing w:line="360" w:lineRule="auto"/>
        <w:rPr>
          <w:rFonts w:eastAsiaTheme="minorEastAsia"/>
          <w:color w:val="000000" w:themeColor="text1"/>
          <w:sz w:val="24"/>
          <w:szCs w:val="24"/>
          <w:lang w:bidi="en-US"/>
        </w:rPr>
      </w:pPr>
      <w:r>
        <w:rPr>
          <w:rFonts w:eastAsiaTheme="minorEastAsia"/>
          <w:color w:val="000000" w:themeColor="text1"/>
          <w:sz w:val="24"/>
          <w:szCs w:val="24"/>
          <w:lang w:bidi="en-US"/>
        </w:rPr>
        <w:t xml:space="preserve">                                                                                                                 </w:t>
      </w:r>
      <w:r w:rsidR="00AA4969">
        <w:rPr>
          <w:rFonts w:eastAsiaTheme="minorEastAsia"/>
          <w:color w:val="000000" w:themeColor="text1"/>
          <w:sz w:val="24"/>
          <w:szCs w:val="24"/>
          <w:lang w:bidi="en-US"/>
        </w:rPr>
        <w:t xml:space="preserve">   </w:t>
      </w:r>
      <w:r>
        <w:rPr>
          <w:rFonts w:eastAsiaTheme="minorEastAsia"/>
          <w:color w:val="000000" w:themeColor="text1"/>
          <w:sz w:val="24"/>
          <w:szCs w:val="24"/>
          <w:lang w:bidi="en-US"/>
        </w:rPr>
        <w:t xml:space="preserve">  </w:t>
      </w:r>
      <w:r w:rsidR="00AA4969">
        <w:rPr>
          <w:rFonts w:eastAsiaTheme="minorEastAsia"/>
          <w:color w:val="000000" w:themeColor="text1"/>
          <w:sz w:val="24"/>
          <w:szCs w:val="24"/>
          <w:lang w:bidi="en-US"/>
        </w:rPr>
        <w:t xml:space="preserve">        </w:t>
      </w:r>
      <w:r w:rsidRPr="00A6769C">
        <w:rPr>
          <w:rFonts w:eastAsiaTheme="minorEastAsia"/>
          <w:color w:val="000000" w:themeColor="text1"/>
          <w:sz w:val="24"/>
          <w:szCs w:val="24"/>
          <w:lang w:bidi="en-US"/>
        </w:rPr>
        <w:t>Sincerely,</w:t>
      </w:r>
    </w:p>
    <w:p w14:paraId="3AE9064B" w14:textId="71117BE0" w:rsidR="000F5880" w:rsidRDefault="000F5880" w:rsidP="000F5880">
      <w:pPr>
        <w:spacing w:line="360" w:lineRule="auto"/>
        <w:rPr>
          <w:rFonts w:eastAsiaTheme="minorEastAsia"/>
          <w:sz w:val="24"/>
          <w:szCs w:val="24"/>
          <w:lang w:bidi="en-US"/>
        </w:rPr>
        <w:sectPr w:rsidR="000F5880" w:rsidSect="000F5880">
          <w:footerReference w:type="default" r:id="rId11"/>
          <w:pgSz w:w="11906" w:h="16838"/>
          <w:pgMar w:top="1440" w:right="1440" w:bottom="1440" w:left="1440" w:header="709" w:footer="709" w:gutter="0"/>
          <w:pgNumType w:fmt="upperRoman" w:start="2"/>
          <w:cols w:space="708"/>
          <w:docGrid w:linePitch="360"/>
        </w:sectPr>
      </w:pPr>
      <w:r>
        <w:rPr>
          <w:rFonts w:eastAsiaTheme="minorEastAsia"/>
          <w:sz w:val="24"/>
          <w:szCs w:val="24"/>
          <w:lang w:bidi="en-US"/>
        </w:rPr>
        <w:t xml:space="preserve">                                                                                                                 </w:t>
      </w:r>
      <w:r w:rsidR="00AA4969">
        <w:rPr>
          <w:rFonts w:eastAsiaTheme="minorEastAsia"/>
          <w:sz w:val="24"/>
          <w:szCs w:val="24"/>
          <w:lang w:bidi="en-US"/>
        </w:rPr>
        <w:t xml:space="preserve">          </w:t>
      </w:r>
      <w:r>
        <w:rPr>
          <w:rFonts w:eastAsiaTheme="minorEastAsia"/>
          <w:sz w:val="24"/>
          <w:szCs w:val="24"/>
          <w:lang w:bidi="en-US"/>
        </w:rPr>
        <w:t xml:space="preserve">   R. Navya Sai</w:t>
      </w:r>
    </w:p>
    <w:p w14:paraId="2898FE39" w14:textId="77777777" w:rsidR="00947D9F" w:rsidRDefault="00BA77C2">
      <w:pPr>
        <w:spacing w:before="60"/>
        <w:ind w:left="240"/>
        <w:jc w:val="both"/>
        <w:rPr>
          <w:b/>
          <w:sz w:val="28"/>
        </w:rPr>
      </w:pPr>
      <w:r>
        <w:rPr>
          <w:b/>
          <w:sz w:val="28"/>
        </w:rPr>
        <w:lastRenderedPageBreak/>
        <w:t>CHAPTER</w:t>
      </w:r>
      <w:r>
        <w:rPr>
          <w:b/>
          <w:spacing w:val="-6"/>
          <w:sz w:val="28"/>
        </w:rPr>
        <w:t xml:space="preserve"> </w:t>
      </w:r>
      <w:r>
        <w:rPr>
          <w:b/>
          <w:sz w:val="28"/>
        </w:rPr>
        <w:t>1:</w:t>
      </w:r>
      <w:r>
        <w:rPr>
          <w:b/>
          <w:spacing w:val="-5"/>
          <w:sz w:val="28"/>
        </w:rPr>
        <w:t xml:space="preserve"> </w:t>
      </w:r>
      <w:r>
        <w:rPr>
          <w:b/>
          <w:spacing w:val="-2"/>
          <w:sz w:val="28"/>
        </w:rPr>
        <w:t>INTRODUCTION</w:t>
      </w:r>
    </w:p>
    <w:p w14:paraId="105D8DB4" w14:textId="77777777" w:rsidR="00947D9F" w:rsidRDefault="00BA77C2">
      <w:pPr>
        <w:pStyle w:val="Heading1"/>
        <w:numPr>
          <w:ilvl w:val="1"/>
          <w:numId w:val="2"/>
        </w:numPr>
        <w:tabs>
          <w:tab w:val="left" w:pos="659"/>
        </w:tabs>
        <w:spacing w:before="161"/>
        <w:ind w:left="659" w:hanging="419"/>
      </w:pPr>
      <w:r>
        <w:t>Background</w:t>
      </w:r>
      <w:r>
        <w:rPr>
          <w:spacing w:val="-10"/>
        </w:rPr>
        <w:t xml:space="preserve"> </w:t>
      </w:r>
      <w:r>
        <w:rPr>
          <w:spacing w:val="-2"/>
        </w:rPr>
        <w:t>Information</w:t>
      </w:r>
    </w:p>
    <w:p w14:paraId="7011E052" w14:textId="77777777" w:rsidR="00947D9F" w:rsidRDefault="00BA77C2">
      <w:pPr>
        <w:pStyle w:val="BodyText"/>
        <w:spacing w:before="162" w:line="360" w:lineRule="auto"/>
        <w:ind w:right="521"/>
        <w:jc w:val="both"/>
      </w:pPr>
      <w:r>
        <w:rPr>
          <w:rFonts w:eastAsia="Segoe UI"/>
          <w:color w:val="0D0D0D"/>
          <w:shd w:val="clear" w:color="auto" w:fill="FFFFFF"/>
        </w:rPr>
        <w:t>The increasing integration of technology in education has led to the development of automated academic evaluation systems designed to assess students' work efficiently and accurately. One essential aspect of such systems is the ability to process and evaluate academic scripts, which often involve complex logic and structured formats. The process of lexical analysis, which is the first stage in compiler design, is critical in transforming raw input scripts into a sequence of manageable tokens—basic units that represent meaningful components like keywords, variables, operators, and expressions. A robust lexical analyzer can significantly enhance the accuracy and efficiency of academic script evaluation by ensuring the initial parsing and tokenization are performed seamlessly.</w:t>
      </w:r>
    </w:p>
    <w:p w14:paraId="78D790E3" w14:textId="77777777" w:rsidR="00947D9F" w:rsidRDefault="00947D9F">
      <w:pPr>
        <w:pStyle w:val="BodyText"/>
        <w:spacing w:before="137"/>
        <w:ind w:left="0"/>
      </w:pPr>
    </w:p>
    <w:p w14:paraId="00DE5246" w14:textId="77777777" w:rsidR="00947D9F" w:rsidRDefault="00BA77C2">
      <w:pPr>
        <w:pStyle w:val="BodyText"/>
        <w:spacing w:before="139" w:line="360" w:lineRule="auto"/>
        <w:jc w:val="both"/>
      </w:pPr>
      <w:r>
        <w:t xml:space="preserve">This project explores the application of compiler design techniques to create a specialized lexical analyzer tailored for academic evaluation scripts. Unlike traditional compilers that work with general-purpose programming languages, academic evaluation scripts may be domain-specific or even customized to suit various types of assessments—ranging from coding exercises and algorithmic problems to mathematical proofs or data analysis tasks. </w:t>
      </w:r>
    </w:p>
    <w:p w14:paraId="6C06FA01" w14:textId="77777777" w:rsidR="00947D9F" w:rsidRDefault="00947D9F">
      <w:pPr>
        <w:pStyle w:val="BodyText"/>
        <w:spacing w:before="139" w:line="360" w:lineRule="auto"/>
        <w:jc w:val="both"/>
      </w:pPr>
    </w:p>
    <w:p w14:paraId="62B1E981" w14:textId="77777777" w:rsidR="00947D9F" w:rsidRDefault="00BA77C2">
      <w:pPr>
        <w:pStyle w:val="BodyText"/>
        <w:spacing w:before="139" w:line="360" w:lineRule="auto"/>
        <w:jc w:val="both"/>
        <w:rPr>
          <w:rFonts w:eastAsia="Segoe UI"/>
          <w:color w:val="0D0D0D"/>
          <w:shd w:val="clear" w:color="auto" w:fill="FFFFFF"/>
        </w:rPr>
      </w:pPr>
      <w:r>
        <w:t xml:space="preserve">The goal of the lexical analyzer is to correctly identify and classify these domain-specific tokens, ensuring that the evaluation scripts are parsed and processed effectively, without errors or misinterpretations, before moving on to further stages like syntax analysis or semantic </w:t>
      </w:r>
      <w:proofErr w:type="spellStart"/>
      <w:r>
        <w:t>checking.</w:t>
      </w:r>
      <w:r>
        <w:rPr>
          <w:rFonts w:eastAsia="Segoe UI"/>
          <w:color w:val="0D0D0D"/>
          <w:shd w:val="clear" w:color="auto" w:fill="FFFFFF"/>
        </w:rPr>
        <w:t>By</w:t>
      </w:r>
      <w:proofErr w:type="spellEnd"/>
      <w:r>
        <w:rPr>
          <w:rFonts w:eastAsia="Segoe UI"/>
          <w:color w:val="0D0D0D"/>
          <w:shd w:val="clear" w:color="auto" w:fill="FFFFFF"/>
        </w:rPr>
        <w:t xml:space="preserve"> utilizing finite state machines (FSM) and regular expressions, this project aims to develop a highly efficient lexical analyzer that ensures accurate tokenization while optimizing performance for large-scale academic assessments. </w:t>
      </w:r>
    </w:p>
    <w:p w14:paraId="5E57E9E1" w14:textId="77777777" w:rsidR="00947D9F" w:rsidRDefault="00947D9F">
      <w:pPr>
        <w:pStyle w:val="BodyText"/>
        <w:spacing w:before="139" w:line="360" w:lineRule="auto"/>
        <w:ind w:left="0"/>
        <w:jc w:val="both"/>
        <w:rPr>
          <w:rFonts w:eastAsia="Segoe UI"/>
          <w:color w:val="0D0D0D"/>
          <w:shd w:val="clear" w:color="auto" w:fill="FFFFFF"/>
        </w:rPr>
      </w:pPr>
    </w:p>
    <w:p w14:paraId="6DB44BC8" w14:textId="77777777" w:rsidR="00947D9F" w:rsidRDefault="00BA77C2">
      <w:pPr>
        <w:pStyle w:val="BodyText"/>
        <w:spacing w:before="139" w:line="360" w:lineRule="auto"/>
        <w:jc w:val="both"/>
      </w:pPr>
      <w:r>
        <w:rPr>
          <w:rFonts w:eastAsia="Segoe UI"/>
          <w:color w:val="0D0D0D"/>
          <w:shd w:val="clear" w:color="auto" w:fill="FFFFFF"/>
        </w:rPr>
        <w:t>This research not only demonstrates the practical application of compiler design in educational contexts but also addresses the challenges of automating complex academic evaluations. Ultimately, the proposed system will contribute to improving the speed, accuracy, and scalability of academic evaluation processes, allowing educators to focus on higher-level analysis while reducing manual intervention in grading and script evaluation.</w:t>
      </w:r>
    </w:p>
    <w:p w14:paraId="38CC18D7" w14:textId="77777777" w:rsidR="00947D9F" w:rsidRDefault="00947D9F">
      <w:pPr>
        <w:pStyle w:val="BodyText"/>
        <w:spacing w:line="360" w:lineRule="auto"/>
        <w:ind w:right="522"/>
        <w:jc w:val="both"/>
      </w:pPr>
    </w:p>
    <w:p w14:paraId="08E1BA37" w14:textId="77777777" w:rsidR="00947D9F" w:rsidRDefault="00947D9F">
      <w:pPr>
        <w:pStyle w:val="BodyText"/>
        <w:spacing w:line="360" w:lineRule="auto"/>
        <w:jc w:val="both"/>
        <w:sectPr w:rsidR="00947D9F">
          <w:footerReference w:type="default" r:id="rId12"/>
          <w:pgSz w:w="11910" w:h="16840"/>
          <w:pgMar w:top="1360" w:right="1275" w:bottom="880" w:left="1559" w:header="0" w:footer="699" w:gutter="0"/>
          <w:pgNumType w:start="7"/>
          <w:cols w:space="720"/>
        </w:sectPr>
      </w:pPr>
    </w:p>
    <w:p w14:paraId="56B175BE" w14:textId="77777777" w:rsidR="00947D9F" w:rsidRDefault="00BA77C2">
      <w:pPr>
        <w:pStyle w:val="Heading1"/>
        <w:numPr>
          <w:ilvl w:val="1"/>
          <w:numId w:val="2"/>
        </w:numPr>
        <w:tabs>
          <w:tab w:val="left" w:pos="659"/>
        </w:tabs>
        <w:spacing w:before="60"/>
        <w:ind w:left="659" w:hanging="419"/>
      </w:pPr>
      <w:r>
        <w:lastRenderedPageBreak/>
        <w:t>Project</w:t>
      </w:r>
      <w:r>
        <w:rPr>
          <w:spacing w:val="-5"/>
        </w:rPr>
        <w:t xml:space="preserve"> </w:t>
      </w:r>
      <w:r>
        <w:rPr>
          <w:spacing w:val="-2"/>
        </w:rPr>
        <w:t>Objectives</w:t>
      </w:r>
    </w:p>
    <w:p w14:paraId="70FEE8D7" w14:textId="77777777" w:rsidR="00947D9F" w:rsidRDefault="00947D9F">
      <w:pPr>
        <w:pStyle w:val="BodyText"/>
        <w:spacing w:before="253"/>
        <w:ind w:left="0"/>
        <w:rPr>
          <w:b/>
          <w:sz w:val="28"/>
        </w:rPr>
      </w:pPr>
    </w:p>
    <w:p w14:paraId="7E3772BE" w14:textId="77777777" w:rsidR="00947D9F" w:rsidRDefault="00BA77C2">
      <w:pPr>
        <w:pStyle w:val="BodyText"/>
        <w:spacing w:line="360" w:lineRule="auto"/>
        <w:jc w:val="both"/>
        <w:rPr>
          <w:rFonts w:eastAsia="Segoe UI"/>
          <w:color w:val="0D0D0D"/>
          <w:shd w:val="clear" w:color="auto" w:fill="FFFFFF"/>
        </w:rPr>
      </w:pPr>
      <w:r>
        <w:rPr>
          <w:rFonts w:eastAsia="Segoe UI"/>
          <w:color w:val="0D0D0D"/>
          <w:shd w:val="clear" w:color="auto" w:fill="FFFFFF"/>
        </w:rPr>
        <w:t>The primary objective of this project is to design and implement a lexical analyzer that processes academic evaluation scripts, breaking them into meaningful tokens such as keywords, variables, and operators, as part of the broader academic evaluation system.</w:t>
      </w:r>
    </w:p>
    <w:p w14:paraId="37507F82" w14:textId="23AEE385" w:rsidR="00947D9F" w:rsidRDefault="003F438B" w:rsidP="003F438B">
      <w:pPr>
        <w:pStyle w:val="BodyText"/>
        <w:spacing w:line="360" w:lineRule="auto"/>
        <w:ind w:left="0"/>
        <w:jc w:val="both"/>
      </w:pPr>
      <w:r>
        <w:rPr>
          <w:rFonts w:eastAsia="Segoe UI"/>
          <w:color w:val="0D0D0D"/>
          <w:shd w:val="clear" w:color="auto" w:fill="FFFFFF"/>
        </w:rPr>
        <w:t xml:space="preserve">    </w:t>
      </w:r>
      <w:r w:rsidR="00BA77C2">
        <w:t>To</w:t>
      </w:r>
      <w:r w:rsidR="00BA77C2">
        <w:rPr>
          <w:spacing w:val="-4"/>
        </w:rPr>
        <w:t xml:space="preserve"> </w:t>
      </w:r>
      <w:r w:rsidR="00BA77C2">
        <w:t>achieve</w:t>
      </w:r>
      <w:r w:rsidR="00BA77C2">
        <w:rPr>
          <w:spacing w:val="-1"/>
        </w:rPr>
        <w:t xml:space="preserve"> </w:t>
      </w:r>
      <w:r w:rsidR="00BA77C2">
        <w:t>this</w:t>
      </w:r>
      <w:r w:rsidR="00BA77C2">
        <w:rPr>
          <w:spacing w:val="-1"/>
        </w:rPr>
        <w:t xml:space="preserve"> </w:t>
      </w:r>
      <w:r w:rsidR="00BA77C2">
        <w:t>overall</w:t>
      </w:r>
      <w:r w:rsidR="00BA77C2">
        <w:rPr>
          <w:spacing w:val="-2"/>
        </w:rPr>
        <w:t xml:space="preserve"> </w:t>
      </w:r>
      <w:r w:rsidR="00BA77C2">
        <w:t>goal,</w:t>
      </w:r>
      <w:r w:rsidR="00BA77C2">
        <w:rPr>
          <w:spacing w:val="-2"/>
        </w:rPr>
        <w:t xml:space="preserve"> </w:t>
      </w:r>
      <w:r w:rsidR="00BA77C2">
        <w:t>the</w:t>
      </w:r>
      <w:r w:rsidR="00BA77C2">
        <w:rPr>
          <w:spacing w:val="-2"/>
        </w:rPr>
        <w:t xml:space="preserve"> </w:t>
      </w:r>
      <w:r w:rsidR="00BA77C2">
        <w:t>project focuses on</w:t>
      </w:r>
      <w:r w:rsidR="00BA77C2">
        <w:rPr>
          <w:spacing w:val="-2"/>
        </w:rPr>
        <w:t xml:space="preserve"> </w:t>
      </w:r>
      <w:r w:rsidR="00BA77C2">
        <w:t>the</w:t>
      </w:r>
      <w:r w:rsidR="00BA77C2">
        <w:rPr>
          <w:spacing w:val="-2"/>
        </w:rPr>
        <w:t xml:space="preserve"> </w:t>
      </w:r>
      <w:r w:rsidR="00BA77C2">
        <w:t>following</w:t>
      </w:r>
      <w:r w:rsidR="00BA77C2">
        <w:rPr>
          <w:spacing w:val="-2"/>
        </w:rPr>
        <w:t xml:space="preserve"> </w:t>
      </w:r>
      <w:r w:rsidR="00BA77C2">
        <w:t xml:space="preserve">specific </w:t>
      </w:r>
      <w:r w:rsidR="00BA77C2">
        <w:rPr>
          <w:spacing w:val="-2"/>
        </w:rPr>
        <w:t>objectives:</w:t>
      </w:r>
    </w:p>
    <w:p w14:paraId="75F826ED" w14:textId="6741E901" w:rsidR="003F438B" w:rsidRPr="003F438B" w:rsidRDefault="003F438B" w:rsidP="003F438B">
      <w:pPr>
        <w:pStyle w:val="BodyText"/>
        <w:spacing w:before="137" w:line="360" w:lineRule="auto"/>
        <w:ind w:right="522"/>
        <w:jc w:val="both"/>
        <w:rPr>
          <w:rFonts w:eastAsia="Segoe UI"/>
          <w:b/>
          <w:bCs/>
          <w:color w:val="0D0D0D"/>
          <w:shd w:val="clear" w:color="auto" w:fill="FFFFFF"/>
        </w:rPr>
      </w:pPr>
      <w:r w:rsidRPr="003F438B">
        <w:rPr>
          <w:rFonts w:eastAsia="Segoe UI"/>
          <w:b/>
          <w:bCs/>
          <w:color w:val="0D0D0D"/>
          <w:shd w:val="clear" w:color="auto" w:fill="FFFFFF"/>
        </w:rPr>
        <w:t>1.</w:t>
      </w:r>
      <w:r>
        <w:rPr>
          <w:rFonts w:eastAsia="Segoe UI"/>
          <w:b/>
          <w:bCs/>
          <w:color w:val="0D0D0D"/>
          <w:shd w:val="clear" w:color="auto" w:fill="FFFFFF"/>
        </w:rPr>
        <w:t xml:space="preserve"> </w:t>
      </w:r>
      <w:r w:rsidRPr="003F438B">
        <w:rPr>
          <w:rFonts w:eastAsia="Segoe UI"/>
          <w:b/>
          <w:bCs/>
          <w:color w:val="0D0D0D"/>
          <w:shd w:val="clear" w:color="auto" w:fill="FFFFFF"/>
        </w:rPr>
        <w:t>To Develop a Lexical Analyzer:</w:t>
      </w:r>
    </w:p>
    <w:p w14:paraId="5ECA9CB3" w14:textId="214883E2" w:rsidR="00947D9F" w:rsidRDefault="00BA77C2" w:rsidP="003F438B">
      <w:pPr>
        <w:pStyle w:val="BodyText"/>
        <w:spacing w:before="137" w:line="360" w:lineRule="auto"/>
        <w:ind w:right="522"/>
        <w:jc w:val="both"/>
      </w:pPr>
      <w:r>
        <w:rPr>
          <w:rFonts w:eastAsia="Segoe UI"/>
          <w:color w:val="0D0D0D"/>
          <w:shd w:val="clear" w:color="auto" w:fill="FFFFFF"/>
        </w:rPr>
        <w:t>To design and implement a lexical analyzer that efficiently processes academic evaluation scripts, breaking them down into tokens such as keywords, variables, operators, and other syntactical elements.</w:t>
      </w:r>
    </w:p>
    <w:p w14:paraId="16A314B7" w14:textId="6694BB61" w:rsidR="003F438B" w:rsidRDefault="003F438B" w:rsidP="003F438B">
      <w:pPr>
        <w:pStyle w:val="Heading2"/>
        <w:tabs>
          <w:tab w:val="left" w:pos="420"/>
        </w:tabs>
        <w:jc w:val="left"/>
        <w:rPr>
          <w:rStyle w:val="Strong"/>
          <w:b/>
          <w:bCs/>
        </w:rPr>
      </w:pPr>
      <w:r>
        <w:rPr>
          <w:rStyle w:val="Strong"/>
          <w:b/>
          <w:bCs/>
        </w:rPr>
        <w:t>2. To Apply Compiler Design Techniques:</w:t>
      </w:r>
    </w:p>
    <w:p w14:paraId="4D1C6111" w14:textId="77777777" w:rsidR="003F438B" w:rsidRPr="003F438B" w:rsidRDefault="003F438B" w:rsidP="003F438B">
      <w:pPr>
        <w:pStyle w:val="Heading2"/>
        <w:tabs>
          <w:tab w:val="left" w:pos="420"/>
        </w:tabs>
        <w:rPr>
          <w:rStyle w:val="Strong"/>
          <w:b/>
          <w:bCs/>
        </w:rPr>
      </w:pPr>
    </w:p>
    <w:p w14:paraId="1A29BA09" w14:textId="4DD2B91F" w:rsidR="003F438B" w:rsidRPr="003F438B" w:rsidRDefault="003F438B" w:rsidP="003F438B">
      <w:pPr>
        <w:pStyle w:val="Heading2"/>
        <w:tabs>
          <w:tab w:val="left" w:pos="420"/>
        </w:tabs>
        <w:spacing w:line="360" w:lineRule="auto"/>
        <w:ind w:left="220" w:firstLine="0"/>
        <w:rPr>
          <w:b w:val="0"/>
          <w:bCs w:val="0"/>
        </w:rPr>
      </w:pPr>
      <w:r w:rsidRPr="003F438B">
        <w:rPr>
          <w:b w:val="0"/>
          <w:bCs w:val="0"/>
        </w:rPr>
        <w:t>Utilize fundamental principles of compiler design, such as tokenization, pattern matching, and syntax analysis, to analyze evaluation scripts efficiently.</w:t>
      </w:r>
    </w:p>
    <w:p w14:paraId="50109505" w14:textId="282072D2" w:rsidR="00947D9F" w:rsidRDefault="003F438B" w:rsidP="003F438B">
      <w:pPr>
        <w:pStyle w:val="Heading2"/>
        <w:tabs>
          <w:tab w:val="left" w:pos="420"/>
        </w:tabs>
        <w:spacing w:line="275" w:lineRule="exact"/>
      </w:pPr>
      <w:r>
        <w:t>3.</w:t>
      </w:r>
      <w:r w:rsidRPr="003F438B">
        <w:rPr>
          <w:b w:val="0"/>
          <w:bCs w:val="0"/>
          <w:sz w:val="22"/>
          <w:szCs w:val="22"/>
        </w:rPr>
        <w:t xml:space="preserve"> </w:t>
      </w:r>
      <w:r w:rsidRPr="003F438B">
        <w:t>To Extract Key Features from Evaluation Scripts</w:t>
      </w:r>
      <w:r>
        <w:t>:</w:t>
      </w:r>
    </w:p>
    <w:p w14:paraId="2731BEB4" w14:textId="627A3643" w:rsidR="00947D9F" w:rsidRDefault="00A92BAC" w:rsidP="00A92BAC">
      <w:pPr>
        <w:pStyle w:val="BodyText"/>
        <w:spacing w:before="139" w:line="360" w:lineRule="auto"/>
        <w:ind w:right="524"/>
        <w:jc w:val="both"/>
      </w:pPr>
      <w:r>
        <w:t>Identify common linguistic patterns, sentiment indicators, and structured feedback elements in academic evaluations.</w:t>
      </w:r>
    </w:p>
    <w:p w14:paraId="3A6DC9B8" w14:textId="5628C0E1" w:rsidR="00947D9F" w:rsidRDefault="00A92BAC" w:rsidP="00A92BAC">
      <w:pPr>
        <w:pStyle w:val="Heading2"/>
        <w:tabs>
          <w:tab w:val="left" w:pos="420"/>
        </w:tabs>
        <w:spacing w:line="360" w:lineRule="auto"/>
      </w:pPr>
      <w:r>
        <w:t>4. To Improve Consistency in Academic Assessments:</w:t>
      </w:r>
    </w:p>
    <w:p w14:paraId="1A409504" w14:textId="5D111AF3" w:rsidR="00A92BAC" w:rsidRPr="00A92BAC" w:rsidRDefault="00A92BAC" w:rsidP="00A92BAC">
      <w:pPr>
        <w:pStyle w:val="Heading2"/>
        <w:tabs>
          <w:tab w:val="left" w:pos="420"/>
        </w:tabs>
        <w:spacing w:line="360" w:lineRule="auto"/>
        <w:ind w:left="240"/>
      </w:pPr>
      <w:r>
        <w:rPr>
          <w:b w:val="0"/>
          <w:bCs w:val="0"/>
        </w:rPr>
        <w:t xml:space="preserve">    </w:t>
      </w:r>
      <w:r w:rsidRPr="00A92BAC">
        <w:rPr>
          <w:b w:val="0"/>
          <w:bCs w:val="0"/>
        </w:rPr>
        <w:t>Assist in standardizing evaluation language to minimize ambiguity and improve the clarity</w:t>
      </w:r>
      <w:r>
        <w:rPr>
          <w:b w:val="0"/>
          <w:bCs w:val="0"/>
        </w:rPr>
        <w:t xml:space="preserve"> </w:t>
      </w:r>
      <w:r w:rsidRPr="00A92BAC">
        <w:rPr>
          <w:b w:val="0"/>
          <w:bCs w:val="0"/>
        </w:rPr>
        <w:t>of feedback given by educators.</w:t>
      </w:r>
    </w:p>
    <w:p w14:paraId="5E8A0BD4" w14:textId="794E041C" w:rsidR="00947D9F" w:rsidRDefault="00A92BAC" w:rsidP="00A92BAC">
      <w:pPr>
        <w:pStyle w:val="Heading2"/>
        <w:tabs>
          <w:tab w:val="left" w:pos="420"/>
        </w:tabs>
        <w:spacing w:line="360" w:lineRule="auto"/>
      </w:pPr>
      <w:r>
        <w:t>5. To Support Automated Processing of Evaluation:</w:t>
      </w:r>
    </w:p>
    <w:p w14:paraId="5F5C22B4" w14:textId="104B2840" w:rsidR="00A92BAC" w:rsidRPr="00A92BAC" w:rsidRDefault="00A92BAC" w:rsidP="00A92BAC">
      <w:pPr>
        <w:pStyle w:val="Heading2"/>
        <w:tabs>
          <w:tab w:val="left" w:pos="420"/>
        </w:tabs>
        <w:spacing w:line="360" w:lineRule="auto"/>
        <w:ind w:left="240"/>
      </w:pPr>
      <w:r>
        <w:rPr>
          <w:b w:val="0"/>
          <w:bCs w:val="0"/>
        </w:rPr>
        <w:t xml:space="preserve">    </w:t>
      </w:r>
      <w:r w:rsidRPr="00A92BAC">
        <w:rPr>
          <w:b w:val="0"/>
          <w:bCs w:val="0"/>
        </w:rPr>
        <w:t>Develop a tool that can help automate the categorization and analysis of academic evaluations for quicker and more objective insights.</w:t>
      </w:r>
    </w:p>
    <w:p w14:paraId="773B3F7B" w14:textId="15A451B1" w:rsidR="00947D9F" w:rsidRDefault="00A92BAC" w:rsidP="00A92BAC">
      <w:pPr>
        <w:pStyle w:val="Heading2"/>
        <w:tabs>
          <w:tab w:val="left" w:pos="420"/>
        </w:tabs>
        <w:spacing w:line="360" w:lineRule="auto"/>
      </w:pPr>
      <w:r>
        <w:t>6. To Validate the Accuracy of Lexical Analysis:</w:t>
      </w:r>
    </w:p>
    <w:p w14:paraId="4E31CD97" w14:textId="0A84CFCC" w:rsidR="00A92BAC" w:rsidRPr="00A92BAC" w:rsidRDefault="00A92BAC" w:rsidP="00A92BAC">
      <w:pPr>
        <w:pStyle w:val="Heading2"/>
        <w:tabs>
          <w:tab w:val="left" w:pos="420"/>
        </w:tabs>
        <w:spacing w:line="360" w:lineRule="auto"/>
        <w:ind w:left="240"/>
        <w:rPr>
          <w:b w:val="0"/>
          <w:bCs w:val="0"/>
        </w:rPr>
      </w:pPr>
      <w:r>
        <w:rPr>
          <w:b w:val="0"/>
          <w:bCs w:val="0"/>
        </w:rPr>
        <w:t xml:space="preserve">   </w:t>
      </w:r>
      <w:r w:rsidRPr="00A92BAC">
        <w:rPr>
          <w:b w:val="0"/>
          <w:bCs w:val="0"/>
        </w:rPr>
        <w:t>Test and evaluate the system’s effectiveness by comparing it with manually analyzed evaluation scripts.</w:t>
      </w:r>
    </w:p>
    <w:p w14:paraId="7AECCF1B" w14:textId="7FE4020E" w:rsidR="00947D9F" w:rsidRDefault="00A92BAC" w:rsidP="00A92BAC">
      <w:pPr>
        <w:pStyle w:val="Heading2"/>
        <w:tabs>
          <w:tab w:val="left" w:pos="420"/>
        </w:tabs>
      </w:pPr>
      <w:r>
        <w:t>7. To Provide Data for Further Analysis:</w:t>
      </w:r>
    </w:p>
    <w:p w14:paraId="4215C46C" w14:textId="765BE77E" w:rsidR="00947D9F" w:rsidRDefault="00A92BAC" w:rsidP="00A92BAC">
      <w:pPr>
        <w:pStyle w:val="BodyText"/>
        <w:spacing w:before="137" w:line="360" w:lineRule="auto"/>
      </w:pPr>
      <w:r>
        <w:t xml:space="preserve">General </w:t>
      </w:r>
      <w:r w:rsidRPr="00A92BAC">
        <w:t>structured data from unstructured textual evaluations, facilitating further research in educational assessment and natural language processing.</w:t>
      </w:r>
    </w:p>
    <w:p w14:paraId="30715543" w14:textId="77777777" w:rsidR="00A92BAC" w:rsidRDefault="00A92BAC" w:rsidP="00A92BAC">
      <w:pPr>
        <w:pStyle w:val="BodyText"/>
        <w:spacing w:before="137" w:line="360" w:lineRule="auto"/>
      </w:pPr>
    </w:p>
    <w:p w14:paraId="581D2804" w14:textId="78A89F7E" w:rsidR="00947D9F" w:rsidRDefault="00BA77C2">
      <w:pPr>
        <w:pStyle w:val="BodyText"/>
        <w:spacing w:line="360" w:lineRule="auto"/>
        <w:ind w:right="524"/>
        <w:jc w:val="both"/>
      </w:pPr>
      <w:r>
        <w:t xml:space="preserve">These objectives collectively aim to improve </w:t>
      </w:r>
      <w:r w:rsidR="00A92BAC">
        <w:t>academic presenters' quality, efficiency, and confidence while demonstrating compiler technology's adaptability</w:t>
      </w:r>
      <w:r>
        <w:t xml:space="preserve"> in non-traditional domains.</w:t>
      </w:r>
    </w:p>
    <w:p w14:paraId="719517E9" w14:textId="77777777" w:rsidR="00947D9F" w:rsidRDefault="00947D9F">
      <w:pPr>
        <w:pStyle w:val="BodyText"/>
        <w:spacing w:line="360" w:lineRule="auto"/>
        <w:jc w:val="both"/>
        <w:sectPr w:rsidR="00947D9F">
          <w:pgSz w:w="11910" w:h="16840"/>
          <w:pgMar w:top="1360" w:right="1275" w:bottom="880" w:left="1559" w:header="0" w:footer="699" w:gutter="0"/>
          <w:cols w:space="720"/>
        </w:sectPr>
      </w:pPr>
    </w:p>
    <w:p w14:paraId="7FC34C83" w14:textId="77777777" w:rsidR="00947D9F" w:rsidRDefault="00BA77C2">
      <w:pPr>
        <w:pStyle w:val="Heading1"/>
        <w:numPr>
          <w:ilvl w:val="1"/>
          <w:numId w:val="2"/>
        </w:numPr>
        <w:tabs>
          <w:tab w:val="left" w:pos="659"/>
        </w:tabs>
        <w:spacing w:before="63"/>
        <w:ind w:left="659" w:hanging="419"/>
      </w:pPr>
      <w:r>
        <w:rPr>
          <w:spacing w:val="-2"/>
        </w:rPr>
        <w:lastRenderedPageBreak/>
        <w:t>Significance</w:t>
      </w:r>
    </w:p>
    <w:p w14:paraId="025B3BFF" w14:textId="77777777" w:rsidR="00947D9F" w:rsidRDefault="00947D9F">
      <w:pPr>
        <w:pStyle w:val="BodyText"/>
        <w:spacing w:before="252"/>
        <w:ind w:left="0"/>
        <w:rPr>
          <w:b/>
          <w:sz w:val="28"/>
        </w:rPr>
      </w:pPr>
    </w:p>
    <w:p w14:paraId="46F4E2C2" w14:textId="6C0FFBF8" w:rsidR="00947D9F" w:rsidRDefault="00826A21" w:rsidP="00826A21">
      <w:pPr>
        <w:pStyle w:val="BodyText"/>
        <w:spacing w:before="140" w:line="360" w:lineRule="auto"/>
      </w:pPr>
      <w:r w:rsidRPr="00826A21">
        <w:t xml:space="preserve">The </w:t>
      </w:r>
      <w:r w:rsidRPr="00826A21">
        <w:rPr>
          <w:b/>
          <w:bCs/>
        </w:rPr>
        <w:t>lexical analysis of academic evaluation scripts</w:t>
      </w:r>
      <w:r w:rsidRPr="00826A21">
        <w:t xml:space="preserve"> using a </w:t>
      </w:r>
      <w:r w:rsidRPr="00826A21">
        <w:rPr>
          <w:b/>
          <w:bCs/>
        </w:rPr>
        <w:t>compiler design approach</w:t>
      </w:r>
      <w:r w:rsidRPr="00826A21">
        <w:t xml:space="preserve"> is a significant contribution to both </w:t>
      </w:r>
      <w:r w:rsidRPr="00826A21">
        <w:rPr>
          <w:b/>
          <w:bCs/>
        </w:rPr>
        <w:t>education and computational linguistics</w:t>
      </w:r>
      <w:r w:rsidRPr="00826A21">
        <w:t xml:space="preserve">. By applying </w:t>
      </w:r>
      <w:r w:rsidRPr="00826A21">
        <w:rPr>
          <w:b/>
          <w:bCs/>
        </w:rPr>
        <w:t>lexical analysis techniques</w:t>
      </w:r>
      <w:r w:rsidRPr="00826A21">
        <w:t>, this study enhances the understanding, processing, and standardization of academic assessments.</w:t>
      </w:r>
    </w:p>
    <w:p w14:paraId="2CFD84CC" w14:textId="77777777" w:rsidR="00826A21" w:rsidRPr="00826A21" w:rsidRDefault="00826A21" w:rsidP="00826A21">
      <w:pPr>
        <w:pStyle w:val="BodyText"/>
        <w:spacing w:line="360" w:lineRule="auto"/>
        <w:jc w:val="both"/>
        <w:rPr>
          <w:lang w:val="en-IN"/>
        </w:rPr>
      </w:pPr>
      <w:r w:rsidRPr="00826A21">
        <w:rPr>
          <w:lang w:val="en-IN"/>
        </w:rPr>
        <w:t xml:space="preserve">Firstly, </w:t>
      </w:r>
      <w:r w:rsidRPr="00826A21">
        <w:rPr>
          <w:b/>
          <w:bCs/>
          <w:lang w:val="en-IN"/>
        </w:rPr>
        <w:t>it promotes consistency in evaluation language</w:t>
      </w:r>
      <w:r w:rsidRPr="00826A21">
        <w:rPr>
          <w:lang w:val="en-IN"/>
        </w:rPr>
        <w:t>, ensuring that academic feedback follows a structured and uniform format. This can help reduce subjectivity and ambiguity in grading, leading to fairer and more transparent assessment methods.</w:t>
      </w:r>
    </w:p>
    <w:p w14:paraId="14DC5C5B" w14:textId="77777777" w:rsidR="00826A21" w:rsidRPr="00826A21" w:rsidRDefault="00826A21" w:rsidP="00826A21">
      <w:pPr>
        <w:pStyle w:val="BodyText"/>
        <w:spacing w:line="360" w:lineRule="auto"/>
        <w:jc w:val="both"/>
        <w:rPr>
          <w:lang w:val="en-IN"/>
        </w:rPr>
      </w:pPr>
      <w:r w:rsidRPr="00826A21">
        <w:rPr>
          <w:lang w:val="en-IN"/>
        </w:rPr>
        <w:t xml:space="preserve">Secondly, </w:t>
      </w:r>
      <w:r w:rsidRPr="00826A21">
        <w:rPr>
          <w:b/>
          <w:bCs/>
          <w:lang w:val="en-IN"/>
        </w:rPr>
        <w:t>it automates the extraction of meaningful insights</w:t>
      </w:r>
      <w:r w:rsidRPr="00826A21">
        <w:rPr>
          <w:lang w:val="en-IN"/>
        </w:rPr>
        <w:t xml:space="preserve"> from evaluation scripts. By identifying keywords, grading patterns, and sentiment markers, the system can assist educators in assessing student performance more efficiently.</w:t>
      </w:r>
    </w:p>
    <w:p w14:paraId="5138CC9A" w14:textId="77777777" w:rsidR="00947D9F" w:rsidRDefault="00BA77C2">
      <w:pPr>
        <w:pStyle w:val="BodyText"/>
        <w:spacing w:line="275" w:lineRule="exact"/>
        <w:jc w:val="both"/>
      </w:pPr>
      <w:r>
        <w:t>This</w:t>
      </w:r>
      <w:r>
        <w:rPr>
          <w:spacing w:val="-4"/>
        </w:rPr>
        <w:t xml:space="preserve"> </w:t>
      </w:r>
      <w:r>
        <w:t>tool</w:t>
      </w:r>
      <w:r>
        <w:rPr>
          <w:spacing w:val="-1"/>
        </w:rPr>
        <w:t xml:space="preserve"> </w:t>
      </w:r>
      <w:r>
        <w:t>has</w:t>
      </w:r>
      <w:r>
        <w:rPr>
          <w:spacing w:val="-1"/>
        </w:rPr>
        <w:t xml:space="preserve"> </w:t>
      </w:r>
      <w:r>
        <w:t>the potential</w:t>
      </w:r>
      <w:r>
        <w:rPr>
          <w:spacing w:val="-2"/>
        </w:rPr>
        <w:t xml:space="preserve"> </w:t>
      </w:r>
      <w:r>
        <w:rPr>
          <w:spacing w:val="-5"/>
        </w:rPr>
        <w:t>to:</w:t>
      </w:r>
    </w:p>
    <w:p w14:paraId="17106FC0" w14:textId="77777777" w:rsidR="00826A21" w:rsidRDefault="00BA77C2" w:rsidP="005F29EE">
      <w:pPr>
        <w:pStyle w:val="ListParagraph"/>
        <w:numPr>
          <w:ilvl w:val="2"/>
          <w:numId w:val="2"/>
        </w:numPr>
        <w:tabs>
          <w:tab w:val="left" w:pos="659"/>
        </w:tabs>
        <w:spacing w:before="139" w:line="360" w:lineRule="auto"/>
        <w:ind w:left="659" w:right="524" w:hanging="419"/>
        <w:rPr>
          <w:sz w:val="24"/>
        </w:rPr>
      </w:pPr>
      <w:r w:rsidRPr="00826A21">
        <w:rPr>
          <w:b/>
          <w:sz w:val="24"/>
        </w:rPr>
        <w:t xml:space="preserve">Improve </w:t>
      </w:r>
      <w:r w:rsidR="00826A21" w:rsidRPr="00826A21">
        <w:rPr>
          <w:b/>
          <w:sz w:val="24"/>
        </w:rPr>
        <w:t xml:space="preserve">Standardization of Academic Feedback </w:t>
      </w:r>
      <w:r w:rsidRPr="00826A21">
        <w:rPr>
          <w:sz w:val="24"/>
        </w:rPr>
        <w:t xml:space="preserve">by ensuring </w:t>
      </w:r>
      <w:r w:rsidR="00826A21" w:rsidRPr="00826A21">
        <w:rPr>
          <w:sz w:val="24"/>
        </w:rPr>
        <w:t>consistency in grading and evaluation language by identifying frequently used terms and patterns.</w:t>
      </w:r>
    </w:p>
    <w:p w14:paraId="1C5CBD51" w14:textId="77777777" w:rsidR="00826A21" w:rsidRDefault="00826A21" w:rsidP="006E4361">
      <w:pPr>
        <w:pStyle w:val="ListParagraph"/>
        <w:numPr>
          <w:ilvl w:val="2"/>
          <w:numId w:val="2"/>
        </w:numPr>
        <w:tabs>
          <w:tab w:val="left" w:pos="661"/>
        </w:tabs>
        <w:spacing w:before="137" w:line="360" w:lineRule="auto"/>
        <w:ind w:right="525"/>
        <w:rPr>
          <w:sz w:val="24"/>
        </w:rPr>
      </w:pPr>
      <w:r w:rsidRPr="00826A21">
        <w:rPr>
          <w:b/>
          <w:sz w:val="24"/>
        </w:rPr>
        <w:t>Enhances Objectivity in Academic Assessments</w:t>
      </w:r>
      <w:r w:rsidR="00BA77C2" w:rsidRPr="00826A21">
        <w:rPr>
          <w:b/>
          <w:spacing w:val="-1"/>
          <w:sz w:val="24"/>
        </w:rPr>
        <w:t xml:space="preserve"> </w:t>
      </w:r>
      <w:r w:rsidRPr="00826A21">
        <w:rPr>
          <w:sz w:val="24"/>
        </w:rPr>
        <w:t>Reduces subjectivity by analyzing language structure and sentiment in feedback, leading to more impartial evaluations.</w:t>
      </w:r>
    </w:p>
    <w:p w14:paraId="21C9FB34" w14:textId="77777777" w:rsidR="00826A21" w:rsidRDefault="00826A21" w:rsidP="006270F8">
      <w:pPr>
        <w:pStyle w:val="ListParagraph"/>
        <w:numPr>
          <w:ilvl w:val="2"/>
          <w:numId w:val="2"/>
        </w:numPr>
        <w:tabs>
          <w:tab w:val="left" w:pos="661"/>
        </w:tabs>
        <w:spacing w:before="137" w:line="360" w:lineRule="auto"/>
        <w:ind w:right="525"/>
        <w:rPr>
          <w:sz w:val="24"/>
        </w:rPr>
      </w:pPr>
      <w:r w:rsidRPr="00826A21">
        <w:rPr>
          <w:b/>
          <w:sz w:val="24"/>
        </w:rPr>
        <w:t xml:space="preserve">Automates Text Processing in Education </w:t>
      </w:r>
      <w:r w:rsidR="00BA77C2" w:rsidRPr="00826A21">
        <w:rPr>
          <w:sz w:val="24"/>
        </w:rPr>
        <w:t xml:space="preserve">by </w:t>
      </w:r>
      <w:r w:rsidRPr="00826A21">
        <w:rPr>
          <w:sz w:val="24"/>
        </w:rPr>
        <w:t>automatically extracting and categorizing key information from evaluation scripts.</w:t>
      </w:r>
    </w:p>
    <w:p w14:paraId="6503E1B9" w14:textId="77777777" w:rsidR="00826A21" w:rsidRDefault="00826A21" w:rsidP="00181557">
      <w:pPr>
        <w:pStyle w:val="ListParagraph"/>
        <w:numPr>
          <w:ilvl w:val="2"/>
          <w:numId w:val="2"/>
        </w:numPr>
        <w:tabs>
          <w:tab w:val="left" w:pos="661"/>
        </w:tabs>
        <w:spacing w:before="137" w:line="360" w:lineRule="auto"/>
        <w:ind w:right="525"/>
        <w:rPr>
          <w:sz w:val="24"/>
        </w:rPr>
      </w:pPr>
      <w:r w:rsidRPr="00826A21">
        <w:rPr>
          <w:b/>
          <w:sz w:val="24"/>
        </w:rPr>
        <w:t xml:space="preserve">Utilizes Compiler Design Techniques in NLP </w:t>
      </w:r>
      <w:r w:rsidR="00BA77C2" w:rsidRPr="00826A21">
        <w:rPr>
          <w:sz w:val="24"/>
        </w:rPr>
        <w:t xml:space="preserve">by </w:t>
      </w:r>
      <w:r w:rsidRPr="00826A21">
        <w:rPr>
          <w:sz w:val="24"/>
        </w:rPr>
        <w:t>the application of tokenization, pattern recognition, and lexical parsing in analyzing natural language.</w:t>
      </w:r>
    </w:p>
    <w:p w14:paraId="1F96BD5E" w14:textId="5469A040" w:rsidR="00947D9F" w:rsidRPr="00826A21" w:rsidRDefault="00826A21" w:rsidP="00181557">
      <w:pPr>
        <w:pStyle w:val="ListParagraph"/>
        <w:numPr>
          <w:ilvl w:val="2"/>
          <w:numId w:val="2"/>
        </w:numPr>
        <w:tabs>
          <w:tab w:val="left" w:pos="661"/>
        </w:tabs>
        <w:spacing w:before="137" w:line="360" w:lineRule="auto"/>
        <w:ind w:right="525"/>
        <w:rPr>
          <w:sz w:val="24"/>
        </w:rPr>
      </w:pPr>
      <w:r w:rsidRPr="00826A21">
        <w:rPr>
          <w:b/>
          <w:sz w:val="24"/>
        </w:rPr>
        <w:t>Facilitates Data-Driven Educational Insights</w:t>
      </w:r>
      <w:r w:rsidR="00022E45">
        <w:rPr>
          <w:b/>
          <w:sz w:val="24"/>
        </w:rPr>
        <w:t xml:space="preserve"> </w:t>
      </w:r>
      <w:r w:rsidR="00022E45" w:rsidRPr="00022E45">
        <w:rPr>
          <w:bCs/>
          <w:sz w:val="24"/>
        </w:rPr>
        <w:t>and</w:t>
      </w:r>
      <w:r w:rsidR="00022E45">
        <w:rPr>
          <w:b/>
          <w:sz w:val="24"/>
        </w:rPr>
        <w:t xml:space="preserve"> </w:t>
      </w:r>
      <w:r w:rsidR="00022E45">
        <w:rPr>
          <w:bCs/>
          <w:sz w:val="24"/>
        </w:rPr>
        <w:t>converts unstructured textual feedback into structured data, enabling deeper analysis of evaluation trends.</w:t>
      </w:r>
    </w:p>
    <w:p w14:paraId="74EB716C" w14:textId="77777777" w:rsidR="00947D9F" w:rsidRDefault="00947D9F">
      <w:pPr>
        <w:pStyle w:val="BodyText"/>
        <w:spacing w:before="138"/>
        <w:ind w:left="0"/>
      </w:pPr>
    </w:p>
    <w:p w14:paraId="374B0E66" w14:textId="481248F6" w:rsidR="00947D9F" w:rsidRDefault="00022E45" w:rsidP="00022E45">
      <w:pPr>
        <w:pStyle w:val="BodyText"/>
        <w:spacing w:line="360" w:lineRule="auto"/>
        <w:jc w:val="both"/>
        <w:sectPr w:rsidR="00947D9F">
          <w:pgSz w:w="11910" w:h="16840"/>
          <w:pgMar w:top="1840" w:right="1275" w:bottom="880" w:left="1559" w:header="0" w:footer="699" w:gutter="0"/>
          <w:cols w:space="720"/>
        </w:sectPr>
      </w:pPr>
      <w:r w:rsidRPr="00022E45">
        <w:t xml:space="preserve">In conclusion, </w:t>
      </w:r>
      <w:r w:rsidRPr="00022E45">
        <w:rPr>
          <w:b/>
          <w:bCs/>
        </w:rPr>
        <w:t>this project not only advances computational techniques but also contributes to the fairness, efficiency, and automation of academic evaluation processes</w:t>
      </w:r>
      <w:r w:rsidRPr="00022E45">
        <w:t xml:space="preserve">. It serves as a foundation for further research in </w:t>
      </w:r>
      <w:r w:rsidRPr="00022E45">
        <w:rPr>
          <w:b/>
          <w:bCs/>
        </w:rPr>
        <w:t>educational NLP, sentiment analysis, and AI-driven assessment tools</w:t>
      </w:r>
      <w:r w:rsidRPr="00022E45">
        <w:t>.</w:t>
      </w:r>
    </w:p>
    <w:p w14:paraId="55743539" w14:textId="77777777" w:rsidR="00947D9F" w:rsidRDefault="00BA77C2">
      <w:pPr>
        <w:pStyle w:val="Heading1"/>
        <w:numPr>
          <w:ilvl w:val="1"/>
          <w:numId w:val="2"/>
        </w:numPr>
        <w:tabs>
          <w:tab w:val="left" w:pos="659"/>
        </w:tabs>
        <w:spacing w:before="60"/>
        <w:ind w:left="659" w:hanging="419"/>
      </w:pPr>
      <w:r>
        <w:rPr>
          <w:spacing w:val="-2"/>
        </w:rPr>
        <w:lastRenderedPageBreak/>
        <w:t>Scope</w:t>
      </w:r>
    </w:p>
    <w:p w14:paraId="662AA133" w14:textId="77777777" w:rsidR="00947D9F" w:rsidRDefault="00947D9F">
      <w:pPr>
        <w:pStyle w:val="BodyText"/>
        <w:spacing w:before="253"/>
        <w:ind w:left="0"/>
        <w:rPr>
          <w:b/>
          <w:sz w:val="28"/>
        </w:rPr>
      </w:pPr>
    </w:p>
    <w:p w14:paraId="2671FFA0" w14:textId="77777777" w:rsidR="00022E45" w:rsidRDefault="00022E45" w:rsidP="00022E45">
      <w:pPr>
        <w:pStyle w:val="Heading2"/>
        <w:spacing w:before="1" w:line="360" w:lineRule="auto"/>
        <w:ind w:left="240" w:firstLine="0"/>
        <w:rPr>
          <w:b w:val="0"/>
          <w:bCs w:val="0"/>
        </w:rPr>
      </w:pPr>
      <w:r w:rsidRPr="00022E45">
        <w:rPr>
          <w:b w:val="0"/>
          <w:bCs w:val="0"/>
        </w:rPr>
        <w:t>This project explores the application of compiler design techniques, particularly lexical analysis, to process academic evaluation scripts. The study focuses on tokenizing and categorizing feedback provided by educators to enhance the consistency, structure, and automation of academic assessments.</w:t>
      </w:r>
    </w:p>
    <w:p w14:paraId="4D08E623" w14:textId="4E2617F5" w:rsidR="00947D9F" w:rsidRDefault="00BA77C2">
      <w:pPr>
        <w:pStyle w:val="Heading2"/>
        <w:spacing w:before="1"/>
        <w:ind w:left="240" w:firstLine="0"/>
      </w:pPr>
      <w:r>
        <w:t>Inclusions</w:t>
      </w:r>
      <w:r>
        <w:rPr>
          <w:spacing w:val="-6"/>
        </w:rPr>
        <w:t xml:space="preserve"> </w:t>
      </w:r>
      <w:r>
        <w:t>within</w:t>
      </w:r>
      <w:r>
        <w:rPr>
          <w:spacing w:val="-1"/>
        </w:rPr>
        <w:t xml:space="preserve"> </w:t>
      </w:r>
      <w:r>
        <w:t>the</w:t>
      </w:r>
      <w:r>
        <w:rPr>
          <w:spacing w:val="-3"/>
        </w:rPr>
        <w:t xml:space="preserve"> </w:t>
      </w:r>
      <w:r>
        <w:t>Project</w:t>
      </w:r>
      <w:r>
        <w:rPr>
          <w:spacing w:val="-1"/>
        </w:rPr>
        <w:t xml:space="preserve"> </w:t>
      </w:r>
      <w:r>
        <w:rPr>
          <w:spacing w:val="-2"/>
        </w:rPr>
        <w:t>Scope:</w:t>
      </w:r>
    </w:p>
    <w:p w14:paraId="4A5D42BA" w14:textId="05ADE6FF" w:rsidR="0081078C" w:rsidRPr="0081078C" w:rsidRDefault="00BA77C2" w:rsidP="0081078C">
      <w:pPr>
        <w:pStyle w:val="ListParagraph"/>
        <w:numPr>
          <w:ilvl w:val="0"/>
          <w:numId w:val="4"/>
        </w:numPr>
        <w:tabs>
          <w:tab w:val="left" w:pos="479"/>
        </w:tabs>
        <w:spacing w:before="137" w:line="360" w:lineRule="auto"/>
        <w:ind w:left="240" w:right="522" w:firstLine="0"/>
        <w:rPr>
          <w:sz w:val="24"/>
          <w:lang w:val="en-IN"/>
        </w:rPr>
      </w:pPr>
      <w:r w:rsidRPr="0081078C">
        <w:rPr>
          <w:b/>
          <w:sz w:val="24"/>
        </w:rPr>
        <w:t>Lexical,</w:t>
      </w:r>
      <w:r w:rsidRPr="0081078C">
        <w:rPr>
          <w:b/>
          <w:spacing w:val="-2"/>
          <w:sz w:val="24"/>
        </w:rPr>
        <w:t xml:space="preserve"> </w:t>
      </w:r>
      <w:r w:rsidRPr="0081078C">
        <w:rPr>
          <w:b/>
          <w:sz w:val="24"/>
        </w:rPr>
        <w:t>syntactic, and</w:t>
      </w:r>
      <w:r w:rsidRPr="0081078C">
        <w:rPr>
          <w:b/>
          <w:spacing w:val="-3"/>
          <w:sz w:val="24"/>
        </w:rPr>
        <w:t xml:space="preserve"> </w:t>
      </w:r>
      <w:r w:rsidRPr="0081078C">
        <w:rPr>
          <w:b/>
          <w:sz w:val="24"/>
        </w:rPr>
        <w:t>semantic</w:t>
      </w:r>
      <w:r w:rsidRPr="0081078C">
        <w:rPr>
          <w:b/>
          <w:spacing w:val="-1"/>
          <w:sz w:val="24"/>
        </w:rPr>
        <w:t xml:space="preserve"> </w:t>
      </w:r>
      <w:r w:rsidRPr="0081078C">
        <w:rPr>
          <w:b/>
          <w:sz w:val="24"/>
        </w:rPr>
        <w:t>analysis</w:t>
      </w:r>
      <w:r w:rsidRPr="0081078C">
        <w:rPr>
          <w:b/>
          <w:spacing w:val="-2"/>
          <w:sz w:val="24"/>
        </w:rPr>
        <w:t xml:space="preserve"> </w:t>
      </w:r>
      <w:r w:rsidRPr="0081078C">
        <w:rPr>
          <w:sz w:val="24"/>
        </w:rPr>
        <w:t>of</w:t>
      </w:r>
      <w:r w:rsidRPr="0081078C">
        <w:rPr>
          <w:spacing w:val="-3"/>
          <w:sz w:val="24"/>
        </w:rPr>
        <w:t xml:space="preserve"> </w:t>
      </w:r>
      <w:r w:rsidR="0081078C" w:rsidRPr="0081078C">
        <w:rPr>
          <w:sz w:val="24"/>
          <w:lang w:val="en-IN"/>
        </w:rPr>
        <w:t xml:space="preserve">a lexical analyser to identify tokens (keywords, phrases, and grading </w:t>
      </w:r>
      <w:proofErr w:type="gramStart"/>
      <w:r w:rsidR="0081078C" w:rsidRPr="0081078C">
        <w:rPr>
          <w:sz w:val="24"/>
          <w:lang w:val="en-IN"/>
        </w:rPr>
        <w:t>terms)within</w:t>
      </w:r>
      <w:proofErr w:type="gramEnd"/>
      <w:r w:rsidR="0081078C" w:rsidRPr="0081078C">
        <w:rPr>
          <w:sz w:val="24"/>
          <w:lang w:val="en-IN"/>
        </w:rPr>
        <w:t xml:space="preserve"> academic evaluation scripts.</w:t>
      </w:r>
    </w:p>
    <w:p w14:paraId="2920D1FB" w14:textId="5DAD14EC" w:rsidR="0081078C" w:rsidRPr="0081078C" w:rsidRDefault="0081078C" w:rsidP="0081078C">
      <w:pPr>
        <w:pStyle w:val="ListParagraph"/>
        <w:numPr>
          <w:ilvl w:val="0"/>
          <w:numId w:val="4"/>
        </w:numPr>
        <w:tabs>
          <w:tab w:val="left" w:pos="491"/>
        </w:tabs>
        <w:spacing w:before="137" w:line="360" w:lineRule="auto"/>
        <w:ind w:left="240" w:right="525" w:firstLine="0"/>
        <w:rPr>
          <w:sz w:val="24"/>
          <w:lang w:val="en-IN"/>
        </w:rPr>
      </w:pPr>
      <w:r w:rsidRPr="0081078C">
        <w:rPr>
          <w:b/>
          <w:sz w:val="24"/>
        </w:rPr>
        <w:t>Application of Compiler Design Concepts</w:t>
      </w:r>
      <w:r w:rsidR="00BA77C2" w:rsidRPr="0081078C">
        <w:rPr>
          <w:b/>
          <w:spacing w:val="80"/>
          <w:sz w:val="24"/>
        </w:rPr>
        <w:t xml:space="preserve"> </w:t>
      </w:r>
      <w:r w:rsidR="00BA77C2" w:rsidRPr="0081078C">
        <w:rPr>
          <w:sz w:val="24"/>
        </w:rPr>
        <w:t>for</w:t>
      </w:r>
      <w:r w:rsidR="00BA77C2" w:rsidRPr="0081078C">
        <w:rPr>
          <w:spacing w:val="80"/>
          <w:sz w:val="24"/>
        </w:rPr>
        <w:t xml:space="preserve"> </w:t>
      </w:r>
      <w:r>
        <w:rPr>
          <w:sz w:val="24"/>
          <w:lang w:val="en-IN"/>
        </w:rPr>
        <w:t>u</w:t>
      </w:r>
      <w:r w:rsidRPr="0081078C">
        <w:rPr>
          <w:sz w:val="24"/>
          <w:lang w:val="en-IN"/>
        </w:rPr>
        <w:t>tilization of tokenization, pattern recognition, and error handling methods commonly used in compiler design.</w:t>
      </w:r>
    </w:p>
    <w:p w14:paraId="07FD7D86" w14:textId="450B02C8" w:rsidR="0081078C" w:rsidRPr="0081078C" w:rsidRDefault="0081078C" w:rsidP="0081078C">
      <w:pPr>
        <w:pStyle w:val="ListParagraph"/>
        <w:numPr>
          <w:ilvl w:val="0"/>
          <w:numId w:val="4"/>
        </w:numPr>
        <w:tabs>
          <w:tab w:val="left" w:pos="491"/>
        </w:tabs>
        <w:spacing w:before="137" w:line="360" w:lineRule="auto"/>
        <w:ind w:left="240" w:right="525" w:firstLine="0"/>
        <w:rPr>
          <w:sz w:val="24"/>
          <w:lang w:val="en-IN"/>
        </w:rPr>
      </w:pPr>
      <w:r w:rsidRPr="0081078C">
        <w:rPr>
          <w:b/>
          <w:sz w:val="24"/>
        </w:rPr>
        <w:t>Processing of Academic Feedback Data</w:t>
      </w:r>
      <w:r>
        <w:rPr>
          <w:b/>
          <w:sz w:val="24"/>
        </w:rPr>
        <w:t xml:space="preserve"> </w:t>
      </w:r>
      <w:r w:rsidR="00BA77C2" w:rsidRPr="0081078C">
        <w:rPr>
          <w:sz w:val="24"/>
        </w:rPr>
        <w:t xml:space="preserve">to </w:t>
      </w:r>
      <w:r w:rsidRPr="0081078C">
        <w:rPr>
          <w:sz w:val="24"/>
          <w:lang w:val="en-IN"/>
        </w:rPr>
        <w:t>Analysis of written evaluation scripts to extract meaningful patterns, grading language, and sentiment indicators.</w:t>
      </w:r>
    </w:p>
    <w:p w14:paraId="7B8769F5" w14:textId="4A2A1094" w:rsidR="00947D9F" w:rsidRPr="0081078C" w:rsidRDefault="0081078C" w:rsidP="0081078C">
      <w:pPr>
        <w:tabs>
          <w:tab w:val="left" w:pos="491"/>
        </w:tabs>
        <w:spacing w:before="137" w:line="360" w:lineRule="auto"/>
        <w:ind w:left="240" w:right="525"/>
        <w:rPr>
          <w:sz w:val="24"/>
        </w:rPr>
      </w:pPr>
      <w:r w:rsidRPr="0081078C">
        <w:rPr>
          <w:b/>
          <w:bCs/>
          <w:sz w:val="24"/>
          <w:lang w:val="en-IN"/>
        </w:rPr>
        <w:t>D)</w:t>
      </w:r>
      <w:r w:rsidR="00BA77C2" w:rsidRPr="0081078C">
        <w:rPr>
          <w:b/>
          <w:sz w:val="24"/>
        </w:rPr>
        <w:t>Output</w:t>
      </w:r>
      <w:r w:rsidR="00BA77C2" w:rsidRPr="0081078C">
        <w:rPr>
          <w:b/>
          <w:spacing w:val="40"/>
          <w:sz w:val="24"/>
        </w:rPr>
        <w:t xml:space="preserve"> </w:t>
      </w:r>
      <w:r w:rsidR="00BA77C2" w:rsidRPr="0081078C">
        <w:rPr>
          <w:b/>
          <w:sz w:val="24"/>
        </w:rPr>
        <w:t>formatting</w:t>
      </w:r>
      <w:r w:rsidR="00BA77C2" w:rsidRPr="0081078C">
        <w:rPr>
          <w:b/>
          <w:spacing w:val="40"/>
          <w:sz w:val="24"/>
        </w:rPr>
        <w:t xml:space="preserve"> </w:t>
      </w:r>
      <w:r w:rsidR="00BA77C2" w:rsidRPr="0081078C">
        <w:rPr>
          <w:sz w:val="24"/>
        </w:rPr>
        <w:t>that</w:t>
      </w:r>
      <w:r w:rsidR="00BA77C2" w:rsidRPr="0081078C">
        <w:rPr>
          <w:spacing w:val="40"/>
          <w:sz w:val="24"/>
        </w:rPr>
        <w:t xml:space="preserve"> </w:t>
      </w:r>
      <w:r w:rsidR="00BA77C2" w:rsidRPr="0081078C">
        <w:rPr>
          <w:sz w:val="24"/>
        </w:rPr>
        <w:t>presents</w:t>
      </w:r>
      <w:r w:rsidR="00BA77C2" w:rsidRPr="0081078C">
        <w:rPr>
          <w:spacing w:val="40"/>
          <w:sz w:val="24"/>
        </w:rPr>
        <w:t xml:space="preserve"> </w:t>
      </w:r>
      <w:r w:rsidR="00BA77C2" w:rsidRPr="0081078C">
        <w:rPr>
          <w:sz w:val="24"/>
        </w:rPr>
        <w:t>the</w:t>
      </w:r>
      <w:r w:rsidR="00BA77C2" w:rsidRPr="0081078C">
        <w:rPr>
          <w:spacing w:val="40"/>
          <w:sz w:val="24"/>
        </w:rPr>
        <w:t xml:space="preserve"> </w:t>
      </w:r>
      <w:r w:rsidR="00BA77C2" w:rsidRPr="0081078C">
        <w:rPr>
          <w:sz w:val="24"/>
        </w:rPr>
        <w:t>corrected</w:t>
      </w:r>
      <w:r w:rsidR="00BA77C2" w:rsidRPr="0081078C">
        <w:rPr>
          <w:spacing w:val="40"/>
          <w:sz w:val="24"/>
        </w:rPr>
        <w:t xml:space="preserve"> </w:t>
      </w:r>
      <w:r w:rsidR="00BA77C2" w:rsidRPr="0081078C">
        <w:rPr>
          <w:sz w:val="24"/>
        </w:rPr>
        <w:t>and</w:t>
      </w:r>
      <w:r w:rsidR="00BA77C2" w:rsidRPr="0081078C">
        <w:rPr>
          <w:spacing w:val="40"/>
          <w:sz w:val="24"/>
        </w:rPr>
        <w:t xml:space="preserve"> </w:t>
      </w:r>
      <w:r w:rsidR="00BA77C2" w:rsidRPr="0081078C">
        <w:rPr>
          <w:sz w:val="24"/>
        </w:rPr>
        <w:t>optimized</w:t>
      </w:r>
      <w:r w:rsidR="00BA77C2" w:rsidRPr="0081078C">
        <w:rPr>
          <w:spacing w:val="40"/>
          <w:sz w:val="24"/>
        </w:rPr>
        <w:t xml:space="preserve"> </w:t>
      </w:r>
      <w:r w:rsidR="00BA77C2" w:rsidRPr="0081078C">
        <w:rPr>
          <w:sz w:val="24"/>
        </w:rPr>
        <w:t>script</w:t>
      </w:r>
      <w:r w:rsidR="00BA77C2" w:rsidRPr="0081078C">
        <w:rPr>
          <w:spacing w:val="40"/>
          <w:sz w:val="24"/>
        </w:rPr>
        <w:t xml:space="preserve"> </w:t>
      </w:r>
      <w:r w:rsidR="00BA77C2" w:rsidRPr="0081078C">
        <w:rPr>
          <w:sz w:val="24"/>
        </w:rPr>
        <w:t>in</w:t>
      </w:r>
      <w:r w:rsidR="00BA77C2" w:rsidRPr="0081078C">
        <w:rPr>
          <w:spacing w:val="40"/>
          <w:sz w:val="24"/>
        </w:rPr>
        <w:t xml:space="preserve"> </w:t>
      </w:r>
      <w:r w:rsidR="00BA77C2" w:rsidRPr="0081078C">
        <w:rPr>
          <w:sz w:val="24"/>
        </w:rPr>
        <w:t>a</w:t>
      </w:r>
      <w:r w:rsidR="00BA77C2" w:rsidRPr="0081078C">
        <w:rPr>
          <w:spacing w:val="40"/>
          <w:sz w:val="24"/>
        </w:rPr>
        <w:t xml:space="preserve"> </w:t>
      </w:r>
      <w:r w:rsidR="00BA77C2" w:rsidRPr="0081078C">
        <w:rPr>
          <w:sz w:val="24"/>
        </w:rPr>
        <w:t>clean, ready-to-use layout.</w:t>
      </w:r>
    </w:p>
    <w:p w14:paraId="14F8C86E" w14:textId="34AF9E46" w:rsidR="00947D9F" w:rsidRPr="0081078C" w:rsidRDefault="0081078C" w:rsidP="0081078C">
      <w:pPr>
        <w:tabs>
          <w:tab w:val="left" w:pos="479"/>
        </w:tabs>
        <w:spacing w:line="360" w:lineRule="auto"/>
        <w:ind w:left="240" w:right="525"/>
        <w:rPr>
          <w:sz w:val="24"/>
        </w:rPr>
      </w:pPr>
      <w:r>
        <w:rPr>
          <w:b/>
          <w:sz w:val="24"/>
        </w:rPr>
        <w:t>E)</w:t>
      </w:r>
      <w:r w:rsidRPr="0081078C">
        <w:rPr>
          <w:b/>
          <w:sz w:val="24"/>
        </w:rPr>
        <w:t xml:space="preserve"> Use</w:t>
      </w:r>
      <w:r w:rsidR="00BA77C2" w:rsidRPr="0081078C">
        <w:rPr>
          <w:b/>
          <w:spacing w:val="35"/>
          <w:sz w:val="24"/>
        </w:rPr>
        <w:t xml:space="preserve"> </w:t>
      </w:r>
      <w:r w:rsidR="00BA77C2" w:rsidRPr="0081078C">
        <w:rPr>
          <w:b/>
          <w:sz w:val="24"/>
        </w:rPr>
        <w:t>of</w:t>
      </w:r>
      <w:r w:rsidR="00BA77C2" w:rsidRPr="0081078C">
        <w:rPr>
          <w:b/>
          <w:spacing w:val="34"/>
          <w:sz w:val="24"/>
        </w:rPr>
        <w:t xml:space="preserve"> </w:t>
      </w:r>
      <w:r w:rsidR="00BA77C2" w:rsidRPr="0081078C">
        <w:rPr>
          <w:b/>
          <w:sz w:val="24"/>
        </w:rPr>
        <w:t>tools</w:t>
      </w:r>
      <w:r w:rsidR="00BA77C2" w:rsidRPr="0081078C">
        <w:rPr>
          <w:b/>
          <w:spacing w:val="35"/>
          <w:sz w:val="24"/>
        </w:rPr>
        <w:t xml:space="preserve"> </w:t>
      </w:r>
      <w:r w:rsidR="00BA77C2" w:rsidRPr="0081078C">
        <w:rPr>
          <w:b/>
          <w:sz w:val="24"/>
        </w:rPr>
        <w:t>and</w:t>
      </w:r>
      <w:r w:rsidR="00BA77C2" w:rsidRPr="0081078C">
        <w:rPr>
          <w:b/>
          <w:spacing w:val="35"/>
          <w:sz w:val="24"/>
        </w:rPr>
        <w:t xml:space="preserve"> </w:t>
      </w:r>
      <w:r w:rsidR="00BA77C2" w:rsidRPr="0081078C">
        <w:rPr>
          <w:b/>
          <w:sz w:val="24"/>
        </w:rPr>
        <w:t>technologies</w:t>
      </w:r>
      <w:r w:rsidR="00BA77C2" w:rsidRPr="0081078C">
        <w:rPr>
          <w:b/>
          <w:spacing w:val="35"/>
          <w:sz w:val="24"/>
        </w:rPr>
        <w:t xml:space="preserve"> </w:t>
      </w:r>
      <w:r w:rsidR="00BA77C2" w:rsidRPr="0081078C">
        <w:rPr>
          <w:sz w:val="24"/>
        </w:rPr>
        <w:t>such</w:t>
      </w:r>
      <w:r w:rsidR="00BA77C2" w:rsidRPr="0081078C">
        <w:rPr>
          <w:spacing w:val="34"/>
          <w:sz w:val="24"/>
        </w:rPr>
        <w:t xml:space="preserve"> </w:t>
      </w:r>
      <w:r w:rsidR="00BA77C2" w:rsidRPr="0081078C">
        <w:rPr>
          <w:sz w:val="24"/>
        </w:rPr>
        <w:t>as</w:t>
      </w:r>
      <w:r w:rsidR="00BA77C2" w:rsidRPr="0081078C">
        <w:rPr>
          <w:spacing w:val="37"/>
          <w:sz w:val="24"/>
        </w:rPr>
        <w:t xml:space="preserve"> </w:t>
      </w:r>
      <w:r w:rsidR="00BA77C2" w:rsidRPr="0081078C">
        <w:rPr>
          <w:sz w:val="24"/>
        </w:rPr>
        <w:t>Python,</w:t>
      </w:r>
      <w:r w:rsidR="00BA77C2" w:rsidRPr="0081078C">
        <w:rPr>
          <w:spacing w:val="35"/>
          <w:sz w:val="24"/>
        </w:rPr>
        <w:t xml:space="preserve"> </w:t>
      </w:r>
      <w:r w:rsidR="00BA77C2" w:rsidRPr="0081078C">
        <w:rPr>
          <w:sz w:val="24"/>
        </w:rPr>
        <w:t>NLTK,</w:t>
      </w:r>
      <w:r w:rsidR="00BA77C2" w:rsidRPr="0081078C">
        <w:rPr>
          <w:spacing w:val="36"/>
          <w:sz w:val="24"/>
        </w:rPr>
        <w:t xml:space="preserve"> </w:t>
      </w:r>
      <w:r w:rsidR="00BA77C2" w:rsidRPr="0081078C">
        <w:rPr>
          <w:sz w:val="24"/>
        </w:rPr>
        <w:t>regular</w:t>
      </w:r>
      <w:r w:rsidR="00BA77C2" w:rsidRPr="0081078C">
        <w:rPr>
          <w:spacing w:val="36"/>
          <w:sz w:val="24"/>
        </w:rPr>
        <w:t xml:space="preserve"> </w:t>
      </w:r>
      <w:r w:rsidR="00BA77C2" w:rsidRPr="0081078C">
        <w:rPr>
          <w:sz w:val="24"/>
        </w:rPr>
        <w:t>expressions,</w:t>
      </w:r>
      <w:r w:rsidR="00BA77C2" w:rsidRPr="0081078C">
        <w:rPr>
          <w:spacing w:val="35"/>
          <w:sz w:val="24"/>
        </w:rPr>
        <w:t xml:space="preserve"> </w:t>
      </w:r>
      <w:r w:rsidR="00BA77C2" w:rsidRPr="0081078C">
        <w:rPr>
          <w:sz w:val="24"/>
        </w:rPr>
        <w:t>and basic UI/CLI for user interaction.</w:t>
      </w:r>
    </w:p>
    <w:p w14:paraId="272DD125" w14:textId="7228C5A6" w:rsidR="00947D9F" w:rsidRDefault="0081078C" w:rsidP="0081078C">
      <w:pPr>
        <w:pStyle w:val="ListParagraph"/>
        <w:tabs>
          <w:tab w:val="left" w:pos="464"/>
        </w:tabs>
        <w:spacing w:line="360" w:lineRule="auto"/>
        <w:ind w:left="240" w:right="525" w:firstLine="0"/>
        <w:rPr>
          <w:sz w:val="24"/>
        </w:rPr>
      </w:pPr>
      <w:r>
        <w:rPr>
          <w:b/>
          <w:sz w:val="24"/>
        </w:rPr>
        <w:t xml:space="preserve">F) </w:t>
      </w:r>
      <w:r w:rsidR="00BA77C2">
        <w:rPr>
          <w:b/>
          <w:sz w:val="24"/>
        </w:rPr>
        <w:t>Focus</w:t>
      </w:r>
      <w:r w:rsidR="00BA77C2">
        <w:rPr>
          <w:b/>
          <w:spacing w:val="40"/>
          <w:sz w:val="24"/>
        </w:rPr>
        <w:t xml:space="preserve"> </w:t>
      </w:r>
      <w:r w:rsidR="00BA77C2">
        <w:rPr>
          <w:b/>
          <w:sz w:val="24"/>
        </w:rPr>
        <w:t>on</w:t>
      </w:r>
      <w:r w:rsidR="00BA77C2">
        <w:rPr>
          <w:b/>
          <w:spacing w:val="40"/>
          <w:sz w:val="24"/>
        </w:rPr>
        <w:t xml:space="preserve"> </w:t>
      </w:r>
      <w:r w:rsidR="00BA77C2">
        <w:rPr>
          <w:b/>
          <w:sz w:val="24"/>
        </w:rPr>
        <w:t>English-language</w:t>
      </w:r>
      <w:r w:rsidR="00BA77C2">
        <w:rPr>
          <w:b/>
          <w:spacing w:val="40"/>
          <w:sz w:val="24"/>
        </w:rPr>
        <w:t xml:space="preserve"> </w:t>
      </w:r>
      <w:r w:rsidR="00BA77C2">
        <w:rPr>
          <w:b/>
          <w:sz w:val="24"/>
        </w:rPr>
        <w:t>scripts</w:t>
      </w:r>
      <w:r w:rsidR="00BA77C2">
        <w:rPr>
          <w:b/>
          <w:spacing w:val="40"/>
          <w:sz w:val="24"/>
        </w:rPr>
        <w:t xml:space="preserve"> </w:t>
      </w:r>
      <w:r w:rsidR="00BA77C2">
        <w:rPr>
          <w:sz w:val="24"/>
        </w:rPr>
        <w:t>typically</w:t>
      </w:r>
      <w:r w:rsidR="00BA77C2">
        <w:rPr>
          <w:spacing w:val="40"/>
          <w:sz w:val="24"/>
        </w:rPr>
        <w:t xml:space="preserve"> </w:t>
      </w:r>
      <w:r w:rsidR="00BA77C2">
        <w:rPr>
          <w:sz w:val="24"/>
        </w:rPr>
        <w:t>used</w:t>
      </w:r>
      <w:r w:rsidR="00BA77C2">
        <w:rPr>
          <w:spacing w:val="40"/>
          <w:sz w:val="24"/>
        </w:rPr>
        <w:t xml:space="preserve"> </w:t>
      </w:r>
      <w:r w:rsidR="00BA77C2">
        <w:rPr>
          <w:sz w:val="24"/>
        </w:rPr>
        <w:t>in</w:t>
      </w:r>
      <w:r w:rsidR="00BA77C2">
        <w:rPr>
          <w:spacing w:val="40"/>
          <w:sz w:val="24"/>
        </w:rPr>
        <w:t xml:space="preserve"> </w:t>
      </w:r>
      <w:r w:rsidR="00BA77C2">
        <w:rPr>
          <w:sz w:val="24"/>
        </w:rPr>
        <w:t>academic</w:t>
      </w:r>
      <w:r w:rsidR="00BA77C2">
        <w:rPr>
          <w:spacing w:val="40"/>
          <w:sz w:val="24"/>
        </w:rPr>
        <w:t xml:space="preserve"> </w:t>
      </w:r>
      <w:r w:rsidR="00BA77C2">
        <w:rPr>
          <w:sz w:val="24"/>
        </w:rPr>
        <w:t>or</w:t>
      </w:r>
      <w:r w:rsidR="00BA77C2">
        <w:rPr>
          <w:spacing w:val="40"/>
          <w:sz w:val="24"/>
        </w:rPr>
        <w:t xml:space="preserve"> </w:t>
      </w:r>
      <w:r w:rsidR="00BA77C2">
        <w:rPr>
          <w:sz w:val="24"/>
        </w:rPr>
        <w:t xml:space="preserve">professional </w:t>
      </w:r>
      <w:r w:rsidR="00BA77C2">
        <w:rPr>
          <w:spacing w:val="-2"/>
          <w:sz w:val="24"/>
        </w:rPr>
        <w:t>settings.</w:t>
      </w:r>
    </w:p>
    <w:p w14:paraId="23BD403A" w14:textId="77777777" w:rsidR="00947D9F" w:rsidRDefault="00BA77C2">
      <w:pPr>
        <w:pStyle w:val="Heading2"/>
        <w:ind w:left="240" w:firstLine="0"/>
        <w:jc w:val="left"/>
      </w:pPr>
      <w:r>
        <w:t>Exclusions</w:t>
      </w:r>
      <w:r>
        <w:rPr>
          <w:spacing w:val="-5"/>
        </w:rPr>
        <w:t xml:space="preserve"> </w:t>
      </w:r>
      <w:r>
        <w:t>outside</w:t>
      </w:r>
      <w:r>
        <w:rPr>
          <w:spacing w:val="-3"/>
        </w:rPr>
        <w:t xml:space="preserve"> </w:t>
      </w:r>
      <w:r>
        <w:t>the</w:t>
      </w:r>
      <w:r>
        <w:rPr>
          <w:spacing w:val="-1"/>
        </w:rPr>
        <w:t xml:space="preserve"> </w:t>
      </w:r>
      <w:r>
        <w:t>Project</w:t>
      </w:r>
      <w:r>
        <w:rPr>
          <w:spacing w:val="-3"/>
        </w:rPr>
        <w:t xml:space="preserve"> </w:t>
      </w:r>
      <w:r>
        <w:rPr>
          <w:spacing w:val="-2"/>
        </w:rPr>
        <w:t>Scope:</w:t>
      </w:r>
    </w:p>
    <w:p w14:paraId="07A89625" w14:textId="12162BF9" w:rsidR="00947D9F" w:rsidRDefault="0081078C" w:rsidP="0081078C">
      <w:pPr>
        <w:pStyle w:val="ListParagraph"/>
        <w:numPr>
          <w:ilvl w:val="0"/>
          <w:numId w:val="5"/>
        </w:numPr>
        <w:tabs>
          <w:tab w:val="left" w:pos="660"/>
        </w:tabs>
        <w:spacing w:line="360" w:lineRule="auto"/>
        <w:ind w:left="660"/>
        <w:jc w:val="left"/>
        <w:rPr>
          <w:sz w:val="24"/>
        </w:rPr>
      </w:pPr>
      <w:r w:rsidRPr="0081078C">
        <w:rPr>
          <w:sz w:val="24"/>
        </w:rPr>
        <w:t>The project does not focus on deep semantic analysis or full natural language processing beyond lexical analysis.</w:t>
      </w:r>
    </w:p>
    <w:p w14:paraId="08B90536" w14:textId="3FBBC7A9" w:rsidR="00947D9F" w:rsidRDefault="0081078C" w:rsidP="0081078C">
      <w:pPr>
        <w:pStyle w:val="BodyText"/>
        <w:numPr>
          <w:ilvl w:val="0"/>
          <w:numId w:val="27"/>
        </w:numPr>
      </w:pPr>
      <w:r w:rsidRPr="0081078C">
        <w:rPr>
          <w:szCs w:val="22"/>
        </w:rPr>
        <w:t>It does not replace human judgment but aims to assist and enhance evaluation consistency.</w:t>
      </w:r>
    </w:p>
    <w:p w14:paraId="3D09AC0E" w14:textId="77777777" w:rsidR="00947D9F" w:rsidRDefault="00947D9F">
      <w:pPr>
        <w:pStyle w:val="BodyText"/>
        <w:ind w:left="0"/>
      </w:pPr>
    </w:p>
    <w:p w14:paraId="371A5AD8" w14:textId="77777777" w:rsidR="00947D9F" w:rsidRDefault="00BA77C2">
      <w:pPr>
        <w:pStyle w:val="BodyText"/>
        <w:spacing w:line="360" w:lineRule="auto"/>
        <w:ind w:right="521"/>
        <w:jc w:val="both"/>
      </w:pPr>
      <w:r>
        <w:t>This well-defined scope ensures that the project remains achievable within the capstone timeline, while also providing a solid foundation for future enhancements and integrations. The tool is intended for students, educators, and professionals preparing for structured academic presentations, offering them an efficient and intelligent assistant in the script development process</w:t>
      </w:r>
    </w:p>
    <w:p w14:paraId="091BEE6F" w14:textId="77777777" w:rsidR="00947D9F" w:rsidRDefault="00947D9F">
      <w:pPr>
        <w:pStyle w:val="BodyText"/>
        <w:spacing w:line="360" w:lineRule="auto"/>
        <w:jc w:val="both"/>
        <w:sectPr w:rsidR="00947D9F">
          <w:pgSz w:w="11910" w:h="16840"/>
          <w:pgMar w:top="1360" w:right="1275" w:bottom="880" w:left="1559" w:header="0" w:footer="699" w:gutter="0"/>
          <w:cols w:space="720"/>
        </w:sectPr>
      </w:pPr>
    </w:p>
    <w:p w14:paraId="0F96C343" w14:textId="77777777" w:rsidR="00947D9F" w:rsidRDefault="00BA77C2">
      <w:pPr>
        <w:pStyle w:val="Heading1"/>
        <w:numPr>
          <w:ilvl w:val="1"/>
          <w:numId w:val="2"/>
        </w:numPr>
        <w:tabs>
          <w:tab w:val="left" w:pos="659"/>
        </w:tabs>
        <w:spacing w:before="60"/>
        <w:ind w:left="659" w:hanging="419"/>
      </w:pPr>
      <w:r>
        <w:lastRenderedPageBreak/>
        <w:t>Methodology</w:t>
      </w:r>
      <w:r>
        <w:rPr>
          <w:spacing w:val="-10"/>
        </w:rPr>
        <w:t xml:space="preserve"> </w:t>
      </w:r>
      <w:r>
        <w:rPr>
          <w:spacing w:val="-2"/>
        </w:rPr>
        <w:t>Overview</w:t>
      </w:r>
    </w:p>
    <w:p w14:paraId="5B48C24B" w14:textId="2531A1D3" w:rsidR="00947D9F" w:rsidRDefault="0081078C" w:rsidP="0081078C">
      <w:pPr>
        <w:pStyle w:val="BodyText"/>
        <w:spacing w:before="138" w:line="360" w:lineRule="auto"/>
      </w:pPr>
      <w:r w:rsidRPr="0081078C">
        <w:t xml:space="preserve">The methodology for the </w:t>
      </w:r>
      <w:r w:rsidRPr="0081078C">
        <w:rPr>
          <w:b/>
          <w:bCs/>
        </w:rPr>
        <w:t>"Lexical Analysis of Academic Evaluation Scripts: A Compiler Design Approach"</w:t>
      </w:r>
      <w:r w:rsidRPr="0081078C">
        <w:t xml:space="preserve"> follows a structured process inspired by compiler design principles. The study begins with </w:t>
      </w:r>
      <w:r w:rsidRPr="0081078C">
        <w:rPr>
          <w:b/>
          <w:bCs/>
        </w:rPr>
        <w:t>data collection</w:t>
      </w:r>
      <w:r w:rsidRPr="0081078C">
        <w:t>, where academic evaluation scripts are gathered from various sources, such as instructor feedback and student assessments.</w:t>
      </w:r>
    </w:p>
    <w:p w14:paraId="1152A77E" w14:textId="3D75AD36" w:rsidR="00947D9F" w:rsidRDefault="00FF28B9" w:rsidP="00FF28B9">
      <w:pPr>
        <w:pStyle w:val="Heading2"/>
        <w:tabs>
          <w:tab w:val="left" w:pos="480"/>
        </w:tabs>
        <w:spacing w:line="360" w:lineRule="auto"/>
      </w:pPr>
      <w:r>
        <w:t>1. Data collection</w:t>
      </w:r>
      <w:r w:rsidR="00BA77C2">
        <w:rPr>
          <w:spacing w:val="-2"/>
        </w:rPr>
        <w:t>:</w:t>
      </w:r>
    </w:p>
    <w:p w14:paraId="6F969661" w14:textId="2C7017AF" w:rsidR="00FF28B9" w:rsidRDefault="00FF28B9" w:rsidP="00FF28B9">
      <w:pPr>
        <w:pStyle w:val="Heading2"/>
        <w:tabs>
          <w:tab w:val="left" w:pos="480"/>
        </w:tabs>
        <w:spacing w:line="360" w:lineRule="auto"/>
        <w:ind w:left="240" w:firstLine="0"/>
        <w:rPr>
          <w:b w:val="0"/>
          <w:bCs w:val="0"/>
        </w:rPr>
      </w:pPr>
      <w:r w:rsidRPr="00FF28B9">
        <w:rPr>
          <w:b w:val="0"/>
          <w:bCs w:val="0"/>
        </w:rPr>
        <w:t>Gather academic evaluation scripts from various sources, including teacher feedback, grading comments, and assessment reports.</w:t>
      </w:r>
    </w:p>
    <w:p w14:paraId="5E6D6274" w14:textId="07BBE09D" w:rsidR="00947D9F" w:rsidRDefault="00FF28B9" w:rsidP="00FF28B9">
      <w:pPr>
        <w:pStyle w:val="Heading2"/>
        <w:tabs>
          <w:tab w:val="left" w:pos="480"/>
        </w:tabs>
        <w:spacing w:line="360" w:lineRule="auto"/>
        <w:ind w:left="240" w:firstLine="0"/>
      </w:pPr>
      <w:r>
        <w:t>2. Processing:</w:t>
      </w:r>
    </w:p>
    <w:p w14:paraId="78B826FC" w14:textId="5B36E78A" w:rsidR="00947D9F" w:rsidRPr="00FF28B9" w:rsidRDefault="00FF28B9" w:rsidP="00FF28B9">
      <w:pPr>
        <w:pStyle w:val="ListParagraph"/>
        <w:tabs>
          <w:tab w:val="left" w:pos="659"/>
        </w:tabs>
        <w:spacing w:line="360" w:lineRule="auto"/>
        <w:ind w:left="240" w:firstLine="0"/>
        <w:jc w:val="left"/>
        <w:rPr>
          <w:sz w:val="24"/>
          <w:szCs w:val="24"/>
        </w:rPr>
      </w:pPr>
      <w:r w:rsidRPr="00FF28B9">
        <w:rPr>
          <w:sz w:val="24"/>
          <w:szCs w:val="24"/>
        </w:rPr>
        <w:t>Clean the text by removing unnecessary symbols, stop words, and formatting inconsistencies.</w:t>
      </w:r>
      <w:r>
        <w:rPr>
          <w:sz w:val="24"/>
          <w:szCs w:val="24"/>
        </w:rPr>
        <w:t xml:space="preserve"> </w:t>
      </w:r>
    </w:p>
    <w:p w14:paraId="2E347043" w14:textId="77777777" w:rsidR="00FF28B9" w:rsidRDefault="00BA77C2" w:rsidP="004C682C">
      <w:pPr>
        <w:pStyle w:val="ListParagraph"/>
        <w:numPr>
          <w:ilvl w:val="1"/>
          <w:numId w:val="6"/>
        </w:numPr>
        <w:tabs>
          <w:tab w:val="left" w:pos="661"/>
        </w:tabs>
        <w:spacing w:before="137" w:line="360" w:lineRule="auto"/>
        <w:ind w:right="525"/>
        <w:jc w:val="left"/>
        <w:rPr>
          <w:sz w:val="24"/>
        </w:rPr>
      </w:pPr>
      <w:r w:rsidRPr="00FF28B9">
        <w:rPr>
          <w:sz w:val="24"/>
        </w:rPr>
        <w:t>Syntax</w:t>
      </w:r>
      <w:r w:rsidRPr="00FF28B9">
        <w:rPr>
          <w:spacing w:val="40"/>
          <w:sz w:val="24"/>
        </w:rPr>
        <w:t xml:space="preserve"> </w:t>
      </w:r>
      <w:r w:rsidRPr="00FF28B9">
        <w:rPr>
          <w:sz w:val="24"/>
        </w:rPr>
        <w:t>Analyzer:</w:t>
      </w:r>
      <w:r w:rsidRPr="00FF28B9">
        <w:rPr>
          <w:spacing w:val="40"/>
          <w:sz w:val="24"/>
        </w:rPr>
        <w:t xml:space="preserve"> </w:t>
      </w:r>
      <w:r w:rsidR="00FF28B9" w:rsidRPr="00FF28B9">
        <w:rPr>
          <w:sz w:val="24"/>
        </w:rPr>
        <w:t>the structure of the evaluation script follows predefined grammatical rules.</w:t>
      </w:r>
    </w:p>
    <w:p w14:paraId="1C6F81A7" w14:textId="76202036" w:rsidR="00947D9F" w:rsidRPr="00FF28B9" w:rsidRDefault="00BA77C2" w:rsidP="00FF28B9">
      <w:pPr>
        <w:pStyle w:val="ListParagraph"/>
        <w:numPr>
          <w:ilvl w:val="1"/>
          <w:numId w:val="6"/>
        </w:numPr>
        <w:tabs>
          <w:tab w:val="left" w:pos="661"/>
        </w:tabs>
        <w:spacing w:before="137" w:line="360" w:lineRule="auto"/>
        <w:ind w:right="525"/>
        <w:rPr>
          <w:sz w:val="24"/>
          <w:lang w:val="en-IN"/>
        </w:rPr>
      </w:pPr>
      <w:r w:rsidRPr="00FF28B9">
        <w:rPr>
          <w:sz w:val="24"/>
        </w:rPr>
        <w:t>Semantic</w:t>
      </w:r>
      <w:r w:rsidRPr="00FF28B9">
        <w:rPr>
          <w:spacing w:val="-5"/>
          <w:sz w:val="24"/>
        </w:rPr>
        <w:t xml:space="preserve"> </w:t>
      </w:r>
      <w:r w:rsidRPr="00FF28B9">
        <w:rPr>
          <w:sz w:val="24"/>
        </w:rPr>
        <w:t>Analyzer:</w:t>
      </w:r>
      <w:r w:rsidR="00E0631C">
        <w:rPr>
          <w:sz w:val="24"/>
        </w:rPr>
        <w:t xml:space="preserve"> </w:t>
      </w:r>
      <w:r w:rsidR="00FF28B9" w:rsidRPr="00FF28B9">
        <w:rPr>
          <w:sz w:val="24"/>
          <w:lang w:val="en-IN"/>
        </w:rPr>
        <w:t xml:space="preserve">Extract meaning from syntactically correct statements to interpret the sentiment, intent, and correctness of evaluation remarks. </w:t>
      </w:r>
    </w:p>
    <w:p w14:paraId="7CCDB616" w14:textId="0B615F1C" w:rsidR="00947D9F" w:rsidRDefault="00BA77C2">
      <w:pPr>
        <w:pStyle w:val="ListParagraph"/>
        <w:numPr>
          <w:ilvl w:val="1"/>
          <w:numId w:val="6"/>
        </w:numPr>
        <w:tabs>
          <w:tab w:val="left" w:pos="661"/>
        </w:tabs>
        <w:spacing w:before="139" w:line="360" w:lineRule="auto"/>
        <w:ind w:right="525"/>
        <w:jc w:val="left"/>
        <w:rPr>
          <w:sz w:val="24"/>
        </w:rPr>
      </w:pPr>
      <w:r>
        <w:rPr>
          <w:sz w:val="24"/>
        </w:rPr>
        <w:t>Time</w:t>
      </w:r>
      <w:r>
        <w:rPr>
          <w:spacing w:val="-1"/>
          <w:sz w:val="24"/>
        </w:rPr>
        <w:t xml:space="preserve"> </w:t>
      </w:r>
      <w:r>
        <w:rPr>
          <w:sz w:val="24"/>
        </w:rPr>
        <w:t>Estimator:</w:t>
      </w:r>
      <w:r>
        <w:rPr>
          <w:spacing w:val="-1"/>
          <w:sz w:val="24"/>
        </w:rPr>
        <w:t xml:space="preserve"> </w:t>
      </w:r>
      <w:r w:rsidR="00E0631C">
        <w:rPr>
          <w:sz w:val="24"/>
        </w:rPr>
        <w:t>Estimate processing time for each phase.</w:t>
      </w:r>
    </w:p>
    <w:p w14:paraId="7ACF62B3" w14:textId="77777777" w:rsidR="00947D9F" w:rsidRDefault="00BA77C2">
      <w:pPr>
        <w:pStyle w:val="Heading2"/>
        <w:numPr>
          <w:ilvl w:val="0"/>
          <w:numId w:val="6"/>
        </w:numPr>
        <w:tabs>
          <w:tab w:val="left" w:pos="480"/>
        </w:tabs>
        <w:ind w:left="480"/>
      </w:pPr>
      <w:r>
        <w:t>Development</w:t>
      </w:r>
      <w:r>
        <w:rPr>
          <w:spacing w:val="-3"/>
        </w:rPr>
        <w:t xml:space="preserve"> </w:t>
      </w:r>
      <w:r>
        <w:t>Tools</w:t>
      </w:r>
      <w:r>
        <w:rPr>
          <w:spacing w:val="-3"/>
        </w:rPr>
        <w:t xml:space="preserve"> </w:t>
      </w:r>
      <w:r>
        <w:t>and</w:t>
      </w:r>
      <w:r>
        <w:rPr>
          <w:spacing w:val="-3"/>
        </w:rPr>
        <w:t xml:space="preserve"> </w:t>
      </w:r>
      <w:r>
        <w:rPr>
          <w:spacing w:val="-2"/>
        </w:rPr>
        <w:t>Technology:</w:t>
      </w:r>
    </w:p>
    <w:p w14:paraId="010A5ED9" w14:textId="77777777" w:rsidR="00947D9F" w:rsidRDefault="00BA77C2">
      <w:pPr>
        <w:pStyle w:val="ListParagraph"/>
        <w:numPr>
          <w:ilvl w:val="1"/>
          <w:numId w:val="6"/>
        </w:numPr>
        <w:tabs>
          <w:tab w:val="left" w:pos="661"/>
        </w:tabs>
        <w:spacing w:before="137" w:line="360" w:lineRule="auto"/>
        <w:ind w:right="525"/>
        <w:jc w:val="left"/>
        <w:rPr>
          <w:sz w:val="24"/>
        </w:rPr>
      </w:pPr>
      <w:r>
        <w:rPr>
          <w:sz w:val="24"/>
        </w:rPr>
        <w:t>The</w:t>
      </w:r>
      <w:r>
        <w:rPr>
          <w:spacing w:val="-3"/>
          <w:sz w:val="24"/>
        </w:rPr>
        <w:t xml:space="preserve"> </w:t>
      </w:r>
      <w:r>
        <w:rPr>
          <w:sz w:val="24"/>
        </w:rPr>
        <w:t>project utilizes</w:t>
      </w:r>
      <w:r>
        <w:rPr>
          <w:spacing w:val="-4"/>
          <w:sz w:val="24"/>
        </w:rPr>
        <w:t xml:space="preserve"> </w:t>
      </w:r>
      <w:r>
        <w:rPr>
          <w:sz w:val="24"/>
        </w:rPr>
        <w:t>Python</w:t>
      </w:r>
      <w:r>
        <w:rPr>
          <w:spacing w:val="-2"/>
          <w:sz w:val="24"/>
        </w:rPr>
        <w:t xml:space="preserve"> </w:t>
      </w:r>
      <w:r>
        <w:rPr>
          <w:sz w:val="24"/>
        </w:rPr>
        <w:t>as</w:t>
      </w:r>
      <w:r>
        <w:rPr>
          <w:spacing w:val="-2"/>
          <w:sz w:val="24"/>
        </w:rPr>
        <w:t xml:space="preserve"> </w:t>
      </w:r>
      <w:r>
        <w:rPr>
          <w:sz w:val="24"/>
        </w:rPr>
        <w:t>the</w:t>
      </w:r>
      <w:r>
        <w:rPr>
          <w:spacing w:val="-3"/>
          <w:sz w:val="24"/>
        </w:rPr>
        <w:t xml:space="preserve"> </w:t>
      </w:r>
      <w:r>
        <w:rPr>
          <w:sz w:val="24"/>
        </w:rPr>
        <w:t>core</w:t>
      </w:r>
      <w:r>
        <w:rPr>
          <w:spacing w:val="-1"/>
          <w:sz w:val="24"/>
        </w:rPr>
        <w:t xml:space="preserve"> </w:t>
      </w:r>
      <w:r>
        <w:rPr>
          <w:sz w:val="24"/>
        </w:rPr>
        <w:t>programming language,</w:t>
      </w:r>
      <w:r>
        <w:rPr>
          <w:spacing w:val="-2"/>
          <w:sz w:val="24"/>
        </w:rPr>
        <w:t xml:space="preserve"> </w:t>
      </w:r>
      <w:r>
        <w:rPr>
          <w:sz w:val="24"/>
        </w:rPr>
        <w:t>with</w:t>
      </w:r>
      <w:r>
        <w:rPr>
          <w:spacing w:val="-2"/>
          <w:sz w:val="24"/>
        </w:rPr>
        <w:t xml:space="preserve"> </w:t>
      </w:r>
      <w:r>
        <w:rPr>
          <w:sz w:val="24"/>
        </w:rPr>
        <w:t>libraries</w:t>
      </w:r>
      <w:r>
        <w:rPr>
          <w:spacing w:val="-2"/>
          <w:sz w:val="24"/>
        </w:rPr>
        <w:t xml:space="preserve"> </w:t>
      </w:r>
      <w:r>
        <w:rPr>
          <w:sz w:val="24"/>
        </w:rPr>
        <w:t xml:space="preserve">such </w:t>
      </w:r>
      <w:r>
        <w:rPr>
          <w:spacing w:val="-4"/>
          <w:sz w:val="24"/>
        </w:rPr>
        <w:t>as:</w:t>
      </w:r>
    </w:p>
    <w:p w14:paraId="05E55B04" w14:textId="77777777" w:rsidR="00947D9F" w:rsidRDefault="00BA77C2">
      <w:pPr>
        <w:pStyle w:val="ListParagraph"/>
        <w:numPr>
          <w:ilvl w:val="1"/>
          <w:numId w:val="6"/>
        </w:numPr>
        <w:tabs>
          <w:tab w:val="left" w:pos="661"/>
        </w:tabs>
        <w:spacing w:line="360" w:lineRule="auto"/>
        <w:ind w:right="525"/>
        <w:jc w:val="left"/>
        <w:rPr>
          <w:sz w:val="24"/>
        </w:rPr>
      </w:pPr>
      <w:r>
        <w:rPr>
          <w:b/>
          <w:sz w:val="24"/>
        </w:rPr>
        <w:t>NLTK</w:t>
      </w:r>
      <w:r>
        <w:rPr>
          <w:b/>
          <w:spacing w:val="40"/>
          <w:sz w:val="24"/>
        </w:rPr>
        <w:t xml:space="preserve"> </w:t>
      </w:r>
      <w:r>
        <w:rPr>
          <w:b/>
          <w:sz w:val="24"/>
        </w:rPr>
        <w:t>(Natural</w:t>
      </w:r>
      <w:r>
        <w:rPr>
          <w:b/>
          <w:spacing w:val="40"/>
          <w:sz w:val="24"/>
        </w:rPr>
        <w:t xml:space="preserve"> </w:t>
      </w:r>
      <w:r>
        <w:rPr>
          <w:b/>
          <w:sz w:val="24"/>
        </w:rPr>
        <w:t>Language</w:t>
      </w:r>
      <w:r>
        <w:rPr>
          <w:b/>
          <w:spacing w:val="40"/>
          <w:sz w:val="24"/>
        </w:rPr>
        <w:t xml:space="preserve"> </w:t>
      </w:r>
      <w:r>
        <w:rPr>
          <w:b/>
          <w:sz w:val="24"/>
        </w:rPr>
        <w:t>Toolkit)</w:t>
      </w:r>
      <w:r>
        <w:rPr>
          <w:b/>
          <w:spacing w:val="40"/>
          <w:sz w:val="24"/>
        </w:rPr>
        <w:t xml:space="preserve"> </w:t>
      </w:r>
      <w:r>
        <w:rPr>
          <w:sz w:val="24"/>
        </w:rPr>
        <w:t>for</w:t>
      </w:r>
      <w:r>
        <w:rPr>
          <w:spacing w:val="40"/>
          <w:sz w:val="24"/>
        </w:rPr>
        <w:t xml:space="preserve"> </w:t>
      </w:r>
      <w:r>
        <w:rPr>
          <w:sz w:val="24"/>
        </w:rPr>
        <w:t>text</w:t>
      </w:r>
      <w:r>
        <w:rPr>
          <w:spacing w:val="40"/>
          <w:sz w:val="24"/>
        </w:rPr>
        <w:t xml:space="preserve"> </w:t>
      </w:r>
      <w:r>
        <w:rPr>
          <w:sz w:val="24"/>
        </w:rPr>
        <w:t>processing</w:t>
      </w:r>
      <w:r>
        <w:rPr>
          <w:spacing w:val="40"/>
          <w:sz w:val="24"/>
        </w:rPr>
        <w:t xml:space="preserve"> </w:t>
      </w:r>
      <w:r>
        <w:rPr>
          <w:sz w:val="24"/>
        </w:rPr>
        <w:t>and</w:t>
      </w:r>
      <w:r>
        <w:rPr>
          <w:spacing w:val="40"/>
          <w:sz w:val="24"/>
        </w:rPr>
        <w:t xml:space="preserve"> </w:t>
      </w:r>
      <w:r>
        <w:rPr>
          <w:sz w:val="24"/>
        </w:rPr>
        <w:t>part-of-speech</w:t>
      </w:r>
      <w:r>
        <w:rPr>
          <w:spacing w:val="80"/>
          <w:sz w:val="24"/>
        </w:rPr>
        <w:t xml:space="preserve"> </w:t>
      </w:r>
      <w:r>
        <w:rPr>
          <w:spacing w:val="-2"/>
          <w:sz w:val="24"/>
        </w:rPr>
        <w:t>tagging.</w:t>
      </w:r>
    </w:p>
    <w:p w14:paraId="4AE15410" w14:textId="77777777" w:rsidR="00947D9F" w:rsidRDefault="00BA77C2">
      <w:pPr>
        <w:pStyle w:val="ListParagraph"/>
        <w:numPr>
          <w:ilvl w:val="1"/>
          <w:numId w:val="6"/>
        </w:numPr>
        <w:tabs>
          <w:tab w:val="left" w:pos="659"/>
        </w:tabs>
        <w:ind w:left="659" w:hanging="419"/>
        <w:jc w:val="left"/>
        <w:rPr>
          <w:sz w:val="24"/>
        </w:rPr>
      </w:pPr>
      <w:r>
        <w:rPr>
          <w:b/>
          <w:sz w:val="24"/>
        </w:rPr>
        <w:t>Regular</w:t>
      </w:r>
      <w:r>
        <w:rPr>
          <w:b/>
          <w:spacing w:val="-4"/>
          <w:sz w:val="24"/>
        </w:rPr>
        <w:t xml:space="preserve"> </w:t>
      </w:r>
      <w:r>
        <w:rPr>
          <w:b/>
          <w:sz w:val="24"/>
        </w:rPr>
        <w:t>expressions</w:t>
      </w:r>
      <w:r>
        <w:rPr>
          <w:b/>
          <w:spacing w:val="-2"/>
          <w:sz w:val="24"/>
        </w:rPr>
        <w:t xml:space="preserve"> </w:t>
      </w:r>
      <w:r>
        <w:rPr>
          <w:sz w:val="24"/>
        </w:rPr>
        <w:t>for</w:t>
      </w:r>
      <w:r>
        <w:rPr>
          <w:spacing w:val="-2"/>
          <w:sz w:val="24"/>
        </w:rPr>
        <w:t xml:space="preserve"> </w:t>
      </w:r>
      <w:r>
        <w:rPr>
          <w:sz w:val="24"/>
        </w:rPr>
        <w:t>lexical</w:t>
      </w:r>
      <w:r>
        <w:rPr>
          <w:spacing w:val="-2"/>
          <w:sz w:val="24"/>
        </w:rPr>
        <w:t xml:space="preserve"> </w:t>
      </w:r>
      <w:r>
        <w:rPr>
          <w:sz w:val="24"/>
        </w:rPr>
        <w:t xml:space="preserve">pattern </w:t>
      </w:r>
      <w:r>
        <w:rPr>
          <w:spacing w:val="-2"/>
          <w:sz w:val="24"/>
        </w:rPr>
        <w:t>matching.</w:t>
      </w:r>
    </w:p>
    <w:p w14:paraId="4162C436" w14:textId="77777777" w:rsidR="00947D9F" w:rsidRDefault="00BA77C2">
      <w:pPr>
        <w:pStyle w:val="ListParagraph"/>
        <w:numPr>
          <w:ilvl w:val="1"/>
          <w:numId w:val="6"/>
        </w:numPr>
        <w:tabs>
          <w:tab w:val="left" w:pos="659"/>
        </w:tabs>
        <w:spacing w:before="139"/>
        <w:ind w:left="659" w:hanging="419"/>
        <w:jc w:val="left"/>
        <w:rPr>
          <w:sz w:val="24"/>
        </w:rPr>
      </w:pPr>
      <w:r>
        <w:rPr>
          <w:b/>
          <w:sz w:val="24"/>
        </w:rPr>
        <w:t>Basic</w:t>
      </w:r>
      <w:r>
        <w:rPr>
          <w:b/>
          <w:spacing w:val="-6"/>
          <w:sz w:val="24"/>
        </w:rPr>
        <w:t xml:space="preserve"> </w:t>
      </w:r>
      <w:r>
        <w:rPr>
          <w:b/>
          <w:sz w:val="24"/>
        </w:rPr>
        <w:t xml:space="preserve">CLI/GUI </w:t>
      </w:r>
      <w:r>
        <w:rPr>
          <w:sz w:val="24"/>
        </w:rPr>
        <w:t>(Command</w:t>
      </w:r>
      <w:r>
        <w:rPr>
          <w:spacing w:val="-2"/>
          <w:sz w:val="24"/>
        </w:rPr>
        <w:t xml:space="preserve"> </w:t>
      </w:r>
      <w:r>
        <w:rPr>
          <w:sz w:val="24"/>
        </w:rPr>
        <w:t>Line</w:t>
      </w:r>
      <w:r>
        <w:rPr>
          <w:spacing w:val="-1"/>
          <w:sz w:val="24"/>
        </w:rPr>
        <w:t xml:space="preserve"> </w:t>
      </w:r>
      <w:r>
        <w:rPr>
          <w:sz w:val="24"/>
        </w:rPr>
        <w:t>or</w:t>
      </w:r>
      <w:r>
        <w:rPr>
          <w:spacing w:val="-1"/>
          <w:sz w:val="24"/>
        </w:rPr>
        <w:t xml:space="preserve"> </w:t>
      </w:r>
      <w:r>
        <w:rPr>
          <w:sz w:val="24"/>
        </w:rPr>
        <w:t>Graphical</w:t>
      </w:r>
      <w:r>
        <w:rPr>
          <w:spacing w:val="-2"/>
          <w:sz w:val="24"/>
        </w:rPr>
        <w:t xml:space="preserve"> </w:t>
      </w:r>
      <w:r>
        <w:rPr>
          <w:sz w:val="24"/>
        </w:rPr>
        <w:t>Interface)</w:t>
      </w:r>
      <w:r>
        <w:rPr>
          <w:spacing w:val="-3"/>
          <w:sz w:val="24"/>
        </w:rPr>
        <w:t xml:space="preserve"> </w:t>
      </w:r>
      <w:r>
        <w:rPr>
          <w:sz w:val="24"/>
        </w:rPr>
        <w:t>for</w:t>
      </w:r>
      <w:r>
        <w:rPr>
          <w:spacing w:val="-1"/>
          <w:sz w:val="24"/>
        </w:rPr>
        <w:t xml:space="preserve"> </w:t>
      </w:r>
      <w:r>
        <w:rPr>
          <w:sz w:val="24"/>
        </w:rPr>
        <w:t>user</w:t>
      </w:r>
      <w:r>
        <w:rPr>
          <w:spacing w:val="-1"/>
          <w:sz w:val="24"/>
        </w:rPr>
        <w:t xml:space="preserve"> </w:t>
      </w:r>
      <w:r>
        <w:rPr>
          <w:spacing w:val="-2"/>
          <w:sz w:val="24"/>
        </w:rPr>
        <w:t>interaction.</w:t>
      </w:r>
    </w:p>
    <w:p w14:paraId="050E1068" w14:textId="77777777" w:rsidR="00947D9F" w:rsidRDefault="00947D9F">
      <w:pPr>
        <w:pStyle w:val="BodyText"/>
        <w:spacing w:before="274"/>
        <w:ind w:left="0"/>
      </w:pPr>
    </w:p>
    <w:p w14:paraId="07980F85" w14:textId="77777777" w:rsidR="00947D9F" w:rsidRDefault="00BA77C2" w:rsidP="00E0631C">
      <w:pPr>
        <w:pStyle w:val="Heading2"/>
        <w:numPr>
          <w:ilvl w:val="0"/>
          <w:numId w:val="6"/>
        </w:numPr>
        <w:tabs>
          <w:tab w:val="left" w:pos="480"/>
        </w:tabs>
        <w:spacing w:line="360" w:lineRule="auto"/>
        <w:ind w:left="480"/>
      </w:pPr>
      <w:r>
        <w:rPr>
          <w:spacing w:val="-2"/>
        </w:rPr>
        <w:t>Implementation:</w:t>
      </w:r>
    </w:p>
    <w:p w14:paraId="396255E9" w14:textId="75EE3AF3" w:rsidR="00947D9F" w:rsidRDefault="00E0631C" w:rsidP="00E0631C">
      <w:pPr>
        <w:pStyle w:val="BodyText"/>
        <w:spacing w:line="360" w:lineRule="auto"/>
        <w:jc w:val="both"/>
        <w:sectPr w:rsidR="00947D9F">
          <w:pgSz w:w="11910" w:h="16840"/>
          <w:pgMar w:top="1360" w:right="1275" w:bottom="880" w:left="1559" w:header="0" w:footer="699" w:gutter="0"/>
          <w:cols w:space="720"/>
        </w:sectPr>
      </w:pPr>
      <w:r w:rsidRPr="00E0631C">
        <w:t xml:space="preserve">This implementation will involve developing a </w:t>
      </w:r>
      <w:r w:rsidRPr="00E0631C">
        <w:rPr>
          <w:b/>
          <w:bCs/>
        </w:rPr>
        <w:t>Lexical Analyzer</w:t>
      </w:r>
      <w:r w:rsidRPr="00E0631C">
        <w:t xml:space="preserve"> that processes academic evaluation scripts using </w:t>
      </w:r>
      <w:r w:rsidRPr="00E0631C">
        <w:rPr>
          <w:b/>
          <w:bCs/>
        </w:rPr>
        <w:t>compiler design principles</w:t>
      </w:r>
      <w:r w:rsidRPr="00E0631C">
        <w:t xml:space="preserve"> such as </w:t>
      </w:r>
      <w:r w:rsidRPr="00E0631C">
        <w:rPr>
          <w:b/>
          <w:bCs/>
        </w:rPr>
        <w:t>tokenization, pattern recognition, and classification</w:t>
      </w:r>
      <w:r w:rsidRPr="00E0631C">
        <w:t xml:space="preserve">. The system will extract key components such as </w:t>
      </w:r>
      <w:r w:rsidRPr="00E0631C">
        <w:rPr>
          <w:b/>
          <w:bCs/>
        </w:rPr>
        <w:t>grades, comments, sentiments, and common academic phrases</w:t>
      </w:r>
      <w:r w:rsidRPr="00E0631C">
        <w:t>.</w:t>
      </w:r>
    </w:p>
    <w:p w14:paraId="0C868F9C" w14:textId="77777777" w:rsidR="00947D9F" w:rsidRDefault="00BA77C2" w:rsidP="00E0631C">
      <w:pPr>
        <w:pStyle w:val="Heading2"/>
        <w:numPr>
          <w:ilvl w:val="0"/>
          <w:numId w:val="6"/>
        </w:numPr>
        <w:tabs>
          <w:tab w:val="left" w:pos="480"/>
        </w:tabs>
        <w:spacing w:before="62" w:line="360" w:lineRule="auto"/>
        <w:ind w:left="480"/>
      </w:pPr>
      <w:r>
        <w:lastRenderedPageBreak/>
        <w:t>Testing</w:t>
      </w:r>
      <w:r>
        <w:rPr>
          <w:spacing w:val="-2"/>
        </w:rPr>
        <w:t xml:space="preserve"> </w:t>
      </w:r>
      <w:r>
        <w:t>and</w:t>
      </w:r>
      <w:r>
        <w:rPr>
          <w:spacing w:val="-2"/>
        </w:rPr>
        <w:t xml:space="preserve"> Validation:</w:t>
      </w:r>
    </w:p>
    <w:p w14:paraId="1B772EBA" w14:textId="77777777" w:rsidR="00E0631C" w:rsidRDefault="00E0631C" w:rsidP="00E0631C">
      <w:pPr>
        <w:pStyle w:val="Heading2"/>
        <w:tabs>
          <w:tab w:val="left" w:pos="480"/>
        </w:tabs>
        <w:spacing w:line="360" w:lineRule="auto"/>
        <w:ind w:left="240" w:firstLine="0"/>
        <w:rPr>
          <w:b w:val="0"/>
          <w:bCs w:val="0"/>
        </w:rPr>
      </w:pPr>
      <w:r w:rsidRPr="00E0631C">
        <w:rPr>
          <w:b w:val="0"/>
          <w:bCs w:val="0"/>
        </w:rPr>
        <w:t>The system will be tested using a dataset of real academic evaluation scripts to assess its ability to correctly tokenize text, identify key lexical elements, and extract meaningful patterns. Unit testing will be conducted to verify individual components such as tokenization, keyword recognition, and error handling.</w:t>
      </w:r>
    </w:p>
    <w:p w14:paraId="2EEC3F29" w14:textId="5E49A17A" w:rsidR="00947D9F" w:rsidRDefault="00E0631C" w:rsidP="00E0631C">
      <w:pPr>
        <w:pStyle w:val="Heading2"/>
        <w:tabs>
          <w:tab w:val="left" w:pos="480"/>
        </w:tabs>
        <w:spacing w:line="360" w:lineRule="auto"/>
        <w:ind w:left="240" w:firstLine="0"/>
      </w:pPr>
      <w:r>
        <w:rPr>
          <w:b w:val="0"/>
          <w:bCs w:val="0"/>
        </w:rPr>
        <w:t>5.</w:t>
      </w:r>
      <w:r w:rsidR="00BA77C2">
        <w:t>Documentation</w:t>
      </w:r>
      <w:r w:rsidR="00BA77C2">
        <w:rPr>
          <w:spacing w:val="-4"/>
        </w:rPr>
        <w:t xml:space="preserve"> </w:t>
      </w:r>
      <w:r w:rsidR="00BA77C2">
        <w:t>and</w:t>
      </w:r>
      <w:r w:rsidR="00BA77C2">
        <w:rPr>
          <w:spacing w:val="-2"/>
        </w:rPr>
        <w:t xml:space="preserve"> </w:t>
      </w:r>
      <w:r w:rsidR="00BA77C2">
        <w:t>User</w:t>
      </w:r>
      <w:r w:rsidR="00BA77C2">
        <w:rPr>
          <w:spacing w:val="-3"/>
        </w:rPr>
        <w:t xml:space="preserve"> </w:t>
      </w:r>
      <w:r w:rsidR="00BA77C2">
        <w:rPr>
          <w:spacing w:val="-2"/>
        </w:rPr>
        <w:t>Guide:</w:t>
      </w:r>
    </w:p>
    <w:p w14:paraId="383FDBD1" w14:textId="77777777" w:rsidR="00947D9F" w:rsidRDefault="00BA77C2">
      <w:pPr>
        <w:pStyle w:val="BodyText"/>
        <w:spacing w:before="139" w:line="360" w:lineRule="auto"/>
        <w:ind w:right="522"/>
        <w:jc w:val="both"/>
      </w:pPr>
      <w:r>
        <w:t>The project includes comprehensive documentation to help users understand how to input scripts, interpret outputs, and make use of feedback for script improvement.</w:t>
      </w:r>
    </w:p>
    <w:p w14:paraId="04E0A530" w14:textId="77777777" w:rsidR="00947D9F" w:rsidRDefault="00947D9F">
      <w:pPr>
        <w:pStyle w:val="BodyText"/>
        <w:spacing w:before="137"/>
        <w:ind w:left="0"/>
      </w:pPr>
    </w:p>
    <w:p w14:paraId="392DE81F" w14:textId="0B4D4C7D" w:rsidR="00947D9F" w:rsidRDefault="00BA77C2">
      <w:pPr>
        <w:pStyle w:val="BodyText"/>
        <w:spacing w:line="360" w:lineRule="auto"/>
        <w:ind w:right="524"/>
        <w:jc w:val="both"/>
      </w:pPr>
      <w:r>
        <w:t>This methodology ensures a structured, functional, and adaptable system that can be further enhanced or integrated with other academic tools in the future.</w:t>
      </w:r>
    </w:p>
    <w:p w14:paraId="312EC441" w14:textId="74D0E056" w:rsidR="00947D9F" w:rsidRDefault="00BA77C2">
      <w:pPr>
        <w:pStyle w:val="BodyText"/>
        <w:spacing w:before="171"/>
        <w:ind w:left="0"/>
        <w:rPr>
          <w:sz w:val="20"/>
        </w:rPr>
      </w:pPr>
      <w:r>
        <w:rPr>
          <w:noProof/>
          <w:sz w:val="20"/>
        </w:rPr>
        <w:drawing>
          <wp:inline distT="0" distB="0" distL="0" distR="0" wp14:anchorId="0C3B34C3" wp14:editId="4F4F78AF">
            <wp:extent cx="5257800" cy="2190750"/>
            <wp:effectExtent l="0" t="0" r="0" b="0"/>
            <wp:docPr id="353917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7080" name="Picture 353917080"/>
                    <pic:cNvPicPr/>
                  </pic:nvPicPr>
                  <pic:blipFill>
                    <a:blip r:embed="rId13">
                      <a:extLst>
                        <a:ext uri="{28A0092B-C50C-407E-A947-70E740481C1C}">
                          <a14:useLocalDpi xmlns:a14="http://schemas.microsoft.com/office/drawing/2010/main" val="0"/>
                        </a:ext>
                      </a:extLst>
                    </a:blip>
                    <a:stretch>
                      <a:fillRect/>
                    </a:stretch>
                  </pic:blipFill>
                  <pic:spPr>
                    <a:xfrm>
                      <a:off x="0" y="0"/>
                      <a:ext cx="5257800" cy="2190750"/>
                    </a:xfrm>
                    <a:prstGeom prst="rect">
                      <a:avLst/>
                    </a:prstGeom>
                  </pic:spPr>
                </pic:pic>
              </a:graphicData>
            </a:graphic>
          </wp:inline>
        </w:drawing>
      </w:r>
    </w:p>
    <w:p w14:paraId="6A2BC707" w14:textId="77777777" w:rsidR="00947D9F" w:rsidRDefault="00947D9F">
      <w:pPr>
        <w:pStyle w:val="BodyText"/>
        <w:ind w:left="0"/>
      </w:pPr>
    </w:p>
    <w:p w14:paraId="2C7F5A72" w14:textId="77777777" w:rsidR="00947D9F" w:rsidRDefault="00947D9F">
      <w:pPr>
        <w:pStyle w:val="BodyText"/>
        <w:ind w:left="0"/>
      </w:pPr>
    </w:p>
    <w:p w14:paraId="2CBD8768" w14:textId="77777777" w:rsidR="00947D9F" w:rsidRDefault="00947D9F">
      <w:pPr>
        <w:pStyle w:val="BodyText"/>
        <w:spacing w:before="3"/>
        <w:ind w:left="0"/>
      </w:pPr>
    </w:p>
    <w:p w14:paraId="7E0058E6" w14:textId="43B1BB5F" w:rsidR="00947D9F" w:rsidRDefault="00BA77C2">
      <w:pPr>
        <w:ind w:left="240"/>
        <w:jc w:val="both"/>
        <w:rPr>
          <w:b/>
          <w:sz w:val="28"/>
        </w:rPr>
      </w:pPr>
      <w:bookmarkStart w:id="8" w:name="Figure_1:_System_Architecture_of_Compile"/>
      <w:bookmarkEnd w:id="8"/>
      <w:r>
        <w:rPr>
          <w:b/>
          <w:color w:val="404040"/>
          <w:sz w:val="28"/>
        </w:rPr>
        <w:t xml:space="preserve">             Figure</w:t>
      </w:r>
      <w:r>
        <w:rPr>
          <w:b/>
          <w:color w:val="404040"/>
          <w:spacing w:val="-5"/>
          <w:sz w:val="28"/>
        </w:rPr>
        <w:t xml:space="preserve"> </w:t>
      </w:r>
      <w:r>
        <w:rPr>
          <w:b/>
          <w:color w:val="404040"/>
          <w:sz w:val="28"/>
        </w:rPr>
        <w:t>1:</w:t>
      </w:r>
      <w:r>
        <w:rPr>
          <w:b/>
          <w:color w:val="404040"/>
          <w:spacing w:val="-4"/>
          <w:sz w:val="28"/>
        </w:rPr>
        <w:t xml:space="preserve"> </w:t>
      </w:r>
      <w:r>
        <w:rPr>
          <w:b/>
          <w:color w:val="404040"/>
          <w:sz w:val="28"/>
        </w:rPr>
        <w:t>System</w:t>
      </w:r>
      <w:r>
        <w:rPr>
          <w:b/>
          <w:color w:val="404040"/>
          <w:spacing w:val="-8"/>
          <w:sz w:val="28"/>
        </w:rPr>
        <w:t xml:space="preserve"> </w:t>
      </w:r>
      <w:r>
        <w:rPr>
          <w:b/>
          <w:color w:val="404040"/>
          <w:sz w:val="28"/>
        </w:rPr>
        <w:t>Architecture</w:t>
      </w:r>
      <w:r>
        <w:rPr>
          <w:b/>
          <w:color w:val="404040"/>
          <w:spacing w:val="-6"/>
          <w:sz w:val="28"/>
        </w:rPr>
        <w:t xml:space="preserve"> </w:t>
      </w:r>
      <w:r>
        <w:rPr>
          <w:b/>
          <w:color w:val="404040"/>
          <w:sz w:val="28"/>
        </w:rPr>
        <w:t>of</w:t>
      </w:r>
      <w:r>
        <w:rPr>
          <w:b/>
          <w:color w:val="404040"/>
          <w:spacing w:val="-4"/>
          <w:sz w:val="28"/>
        </w:rPr>
        <w:t xml:space="preserve"> </w:t>
      </w:r>
      <w:r>
        <w:rPr>
          <w:b/>
          <w:color w:val="404040"/>
          <w:sz w:val="28"/>
        </w:rPr>
        <w:t>Compiler</w:t>
      </w:r>
      <w:r>
        <w:rPr>
          <w:b/>
          <w:color w:val="404040"/>
          <w:spacing w:val="-4"/>
          <w:sz w:val="28"/>
        </w:rPr>
        <w:t xml:space="preserve"> Tool</w:t>
      </w:r>
    </w:p>
    <w:p w14:paraId="6E5F71A1" w14:textId="77777777" w:rsidR="00947D9F" w:rsidRDefault="00947D9F">
      <w:pPr>
        <w:pStyle w:val="BodyText"/>
        <w:ind w:left="0"/>
        <w:rPr>
          <w:b/>
          <w:sz w:val="28"/>
        </w:rPr>
      </w:pPr>
    </w:p>
    <w:p w14:paraId="5E9713EA" w14:textId="77777777" w:rsidR="00947D9F" w:rsidRDefault="00947D9F">
      <w:pPr>
        <w:pStyle w:val="BodyText"/>
        <w:spacing w:before="51"/>
        <w:ind w:left="0"/>
        <w:rPr>
          <w:b/>
          <w:sz w:val="28"/>
        </w:rPr>
      </w:pPr>
    </w:p>
    <w:p w14:paraId="64E3DD89" w14:textId="77777777" w:rsidR="00947D9F" w:rsidRDefault="00BA77C2">
      <w:pPr>
        <w:ind w:left="240"/>
        <w:jc w:val="both"/>
        <w:rPr>
          <w:b/>
          <w:sz w:val="24"/>
        </w:rPr>
      </w:pPr>
      <w:r>
        <w:rPr>
          <w:b/>
          <w:sz w:val="24"/>
        </w:rPr>
        <w:t>CHAPTER</w:t>
      </w:r>
      <w:r>
        <w:rPr>
          <w:b/>
          <w:spacing w:val="-5"/>
          <w:sz w:val="24"/>
        </w:rPr>
        <w:t xml:space="preserve"> </w:t>
      </w:r>
      <w:r>
        <w:rPr>
          <w:b/>
          <w:sz w:val="24"/>
        </w:rPr>
        <w:t>2:</w:t>
      </w:r>
      <w:r>
        <w:rPr>
          <w:b/>
          <w:spacing w:val="-4"/>
          <w:sz w:val="24"/>
        </w:rPr>
        <w:t xml:space="preserve"> </w:t>
      </w:r>
      <w:r>
        <w:rPr>
          <w:b/>
          <w:sz w:val="24"/>
        </w:rPr>
        <w:t>PROBLEM</w:t>
      </w:r>
      <w:r>
        <w:rPr>
          <w:b/>
          <w:spacing w:val="-5"/>
          <w:sz w:val="24"/>
        </w:rPr>
        <w:t xml:space="preserve"> </w:t>
      </w:r>
      <w:r>
        <w:rPr>
          <w:b/>
          <w:sz w:val="24"/>
        </w:rPr>
        <w:t>IDENTIFICATION</w:t>
      </w:r>
      <w:r>
        <w:rPr>
          <w:b/>
          <w:spacing w:val="-3"/>
          <w:sz w:val="24"/>
        </w:rPr>
        <w:t xml:space="preserve"> </w:t>
      </w:r>
      <w:r>
        <w:rPr>
          <w:b/>
          <w:sz w:val="24"/>
        </w:rPr>
        <w:t>&amp;</w:t>
      </w:r>
      <w:r>
        <w:rPr>
          <w:b/>
          <w:spacing w:val="-1"/>
          <w:sz w:val="24"/>
        </w:rPr>
        <w:t xml:space="preserve"> </w:t>
      </w:r>
      <w:r>
        <w:rPr>
          <w:b/>
          <w:spacing w:val="-2"/>
          <w:sz w:val="24"/>
        </w:rPr>
        <w:t>ANALYSIS</w:t>
      </w:r>
    </w:p>
    <w:p w14:paraId="14B6AF55" w14:textId="77777777" w:rsidR="00947D9F" w:rsidRPr="007E49EB" w:rsidRDefault="00BA77C2">
      <w:pPr>
        <w:pStyle w:val="Heading1"/>
        <w:numPr>
          <w:ilvl w:val="1"/>
          <w:numId w:val="7"/>
        </w:numPr>
        <w:tabs>
          <w:tab w:val="left" w:pos="659"/>
        </w:tabs>
        <w:spacing w:before="138"/>
        <w:ind w:left="659" w:hanging="419"/>
      </w:pPr>
      <w:r>
        <w:t>Description</w:t>
      </w:r>
      <w:r>
        <w:rPr>
          <w:spacing w:val="-4"/>
        </w:rPr>
        <w:t xml:space="preserve"> </w:t>
      </w:r>
      <w:r>
        <w:t>of</w:t>
      </w:r>
      <w:r>
        <w:rPr>
          <w:spacing w:val="-6"/>
        </w:rPr>
        <w:t xml:space="preserve"> </w:t>
      </w:r>
      <w:r>
        <w:t>the</w:t>
      </w:r>
      <w:r>
        <w:rPr>
          <w:spacing w:val="-3"/>
        </w:rPr>
        <w:t xml:space="preserve"> </w:t>
      </w:r>
      <w:r>
        <w:rPr>
          <w:spacing w:val="-2"/>
        </w:rPr>
        <w:t>Problem</w:t>
      </w:r>
    </w:p>
    <w:p w14:paraId="751CB1D2" w14:textId="77777777" w:rsidR="007E49EB" w:rsidRPr="007E49EB" w:rsidRDefault="007E49EB" w:rsidP="007E49EB">
      <w:pPr>
        <w:pStyle w:val="Heading1"/>
        <w:tabs>
          <w:tab w:val="left" w:pos="659"/>
        </w:tabs>
        <w:spacing w:before="138"/>
        <w:jc w:val="left"/>
        <w:rPr>
          <w:b w:val="0"/>
          <w:bCs w:val="0"/>
          <w:sz w:val="24"/>
          <w:szCs w:val="24"/>
          <w:lang w:val="en-IN"/>
        </w:rPr>
      </w:pPr>
      <w:r w:rsidRPr="007E49EB">
        <w:rPr>
          <w:b w:val="0"/>
          <w:bCs w:val="0"/>
          <w:sz w:val="24"/>
          <w:szCs w:val="24"/>
          <w:lang w:val="en-IN"/>
        </w:rPr>
        <w:t>The preparation of academic evaluation scripts plays a vital role in delivering clear, coherent, and effective presentations or assessments. Similar to programming languages, the scripts used in academic evaluations require structure, clarity, and logical sequencing to ensure that the content is communicated accurately. However, the process of creating these scripts can be challenging for students and professionals, particularly due to a lack of experience with formal writing structures, grammatical issues, and problems related to pacing and time management.</w:t>
      </w:r>
    </w:p>
    <w:p w14:paraId="68DEC377" w14:textId="77777777" w:rsidR="007E49EB" w:rsidRPr="007E49EB" w:rsidRDefault="007E49EB" w:rsidP="007E49EB">
      <w:pPr>
        <w:pStyle w:val="Heading1"/>
        <w:tabs>
          <w:tab w:val="left" w:pos="659"/>
        </w:tabs>
        <w:spacing w:before="138"/>
        <w:jc w:val="left"/>
        <w:rPr>
          <w:b w:val="0"/>
          <w:bCs w:val="0"/>
          <w:sz w:val="24"/>
          <w:szCs w:val="24"/>
          <w:lang w:val="en-IN"/>
        </w:rPr>
      </w:pPr>
      <w:r w:rsidRPr="007E49EB">
        <w:rPr>
          <w:b w:val="0"/>
          <w:bCs w:val="0"/>
          <w:sz w:val="24"/>
          <w:szCs w:val="24"/>
          <w:lang w:val="en-IN"/>
        </w:rPr>
        <w:t>The current method of script preparation is largely manual, with few tools available to assist in refining these documents to ensure logical flow, correct grammar, and appropriate pacing. Common challenges in script preparation include:</w:t>
      </w:r>
    </w:p>
    <w:p w14:paraId="44FDA7F0" w14:textId="77777777" w:rsidR="007E49EB" w:rsidRPr="007E49EB" w:rsidRDefault="007E49EB" w:rsidP="007E49EB">
      <w:pPr>
        <w:pStyle w:val="Heading1"/>
        <w:numPr>
          <w:ilvl w:val="0"/>
          <w:numId w:val="28"/>
        </w:numPr>
        <w:tabs>
          <w:tab w:val="left" w:pos="659"/>
        </w:tabs>
        <w:spacing w:before="138"/>
        <w:jc w:val="left"/>
        <w:rPr>
          <w:b w:val="0"/>
          <w:bCs w:val="0"/>
          <w:sz w:val="24"/>
          <w:szCs w:val="24"/>
          <w:lang w:val="en-IN"/>
        </w:rPr>
      </w:pPr>
      <w:r w:rsidRPr="007E49EB">
        <w:rPr>
          <w:b w:val="0"/>
          <w:bCs w:val="0"/>
          <w:sz w:val="24"/>
          <w:szCs w:val="24"/>
          <w:lang w:val="en-IN"/>
        </w:rPr>
        <w:t xml:space="preserve">Poor Structuring: Lack of logical progression between ideas, leading to confusion and </w:t>
      </w:r>
      <w:r w:rsidRPr="007E49EB">
        <w:rPr>
          <w:b w:val="0"/>
          <w:bCs w:val="0"/>
          <w:sz w:val="24"/>
          <w:szCs w:val="24"/>
          <w:lang w:val="en-IN"/>
        </w:rPr>
        <w:lastRenderedPageBreak/>
        <w:t>disengagement.</w:t>
      </w:r>
    </w:p>
    <w:p w14:paraId="522077C1" w14:textId="77777777" w:rsidR="007E49EB" w:rsidRPr="007E49EB" w:rsidRDefault="007E49EB" w:rsidP="007E49EB">
      <w:pPr>
        <w:pStyle w:val="Heading1"/>
        <w:numPr>
          <w:ilvl w:val="0"/>
          <w:numId w:val="28"/>
        </w:numPr>
        <w:tabs>
          <w:tab w:val="left" w:pos="659"/>
        </w:tabs>
        <w:spacing w:before="138"/>
        <w:jc w:val="left"/>
        <w:rPr>
          <w:b w:val="0"/>
          <w:bCs w:val="0"/>
          <w:sz w:val="24"/>
          <w:szCs w:val="24"/>
          <w:lang w:val="en-IN"/>
        </w:rPr>
      </w:pPr>
      <w:r w:rsidRPr="007E49EB">
        <w:rPr>
          <w:b w:val="0"/>
          <w:bCs w:val="0"/>
          <w:sz w:val="24"/>
          <w:szCs w:val="24"/>
          <w:lang w:val="en-IN"/>
        </w:rPr>
        <w:t>Grammatical and Punctuation Errors: Mistakes that detract from the clarity of the content.</w:t>
      </w:r>
    </w:p>
    <w:p w14:paraId="429F1196" w14:textId="77777777" w:rsidR="007E49EB" w:rsidRPr="007E49EB" w:rsidRDefault="007E49EB" w:rsidP="007E49EB">
      <w:pPr>
        <w:pStyle w:val="Heading1"/>
        <w:numPr>
          <w:ilvl w:val="0"/>
          <w:numId w:val="28"/>
        </w:numPr>
        <w:tabs>
          <w:tab w:val="left" w:pos="659"/>
        </w:tabs>
        <w:spacing w:before="138"/>
        <w:jc w:val="left"/>
        <w:rPr>
          <w:b w:val="0"/>
          <w:bCs w:val="0"/>
          <w:sz w:val="24"/>
          <w:szCs w:val="24"/>
          <w:lang w:val="en-IN"/>
        </w:rPr>
      </w:pPr>
      <w:r w:rsidRPr="007E49EB">
        <w:rPr>
          <w:b w:val="0"/>
          <w:bCs w:val="0"/>
          <w:sz w:val="24"/>
          <w:szCs w:val="24"/>
          <w:lang w:val="en-IN"/>
        </w:rPr>
        <w:t>Inconsistent Tone: Switching between informal and formal language, which undermines the professionalism required in academic settings.</w:t>
      </w:r>
    </w:p>
    <w:p w14:paraId="6B72859A" w14:textId="77777777" w:rsidR="007E49EB" w:rsidRPr="007E49EB" w:rsidRDefault="007E49EB" w:rsidP="007E49EB">
      <w:pPr>
        <w:pStyle w:val="Heading1"/>
        <w:numPr>
          <w:ilvl w:val="0"/>
          <w:numId w:val="28"/>
        </w:numPr>
        <w:tabs>
          <w:tab w:val="left" w:pos="659"/>
        </w:tabs>
        <w:spacing w:before="138"/>
        <w:jc w:val="left"/>
        <w:rPr>
          <w:b w:val="0"/>
          <w:bCs w:val="0"/>
          <w:sz w:val="24"/>
          <w:szCs w:val="24"/>
          <w:lang w:val="en-IN"/>
        </w:rPr>
      </w:pPr>
      <w:r w:rsidRPr="007E49EB">
        <w:rPr>
          <w:b w:val="0"/>
          <w:bCs w:val="0"/>
          <w:sz w:val="24"/>
          <w:szCs w:val="24"/>
          <w:lang w:val="en-IN"/>
        </w:rPr>
        <w:t>Timing Issues: Scripts that exceed or fail to meet the time requirements due to poor pacing.</w:t>
      </w:r>
    </w:p>
    <w:p w14:paraId="237C442E" w14:textId="77777777" w:rsidR="007E49EB" w:rsidRPr="007E49EB" w:rsidRDefault="007E49EB" w:rsidP="007E49EB">
      <w:pPr>
        <w:pStyle w:val="Heading1"/>
        <w:numPr>
          <w:ilvl w:val="0"/>
          <w:numId w:val="28"/>
        </w:numPr>
        <w:tabs>
          <w:tab w:val="left" w:pos="659"/>
        </w:tabs>
        <w:spacing w:before="138"/>
        <w:jc w:val="left"/>
        <w:rPr>
          <w:b w:val="0"/>
          <w:bCs w:val="0"/>
          <w:sz w:val="24"/>
          <w:szCs w:val="24"/>
          <w:lang w:val="en-IN"/>
        </w:rPr>
      </w:pPr>
      <w:r w:rsidRPr="007E49EB">
        <w:rPr>
          <w:b w:val="0"/>
          <w:bCs w:val="0"/>
          <w:sz w:val="24"/>
          <w:szCs w:val="24"/>
          <w:lang w:val="en-IN"/>
        </w:rPr>
        <w:t>Absence of Feedback Mechanisms: Limited tools available to help users improve their scripts through structured feedback.</w:t>
      </w:r>
    </w:p>
    <w:p w14:paraId="71506D74" w14:textId="77777777" w:rsidR="007E49EB" w:rsidRPr="007E49EB" w:rsidRDefault="007E49EB" w:rsidP="007E49EB">
      <w:pPr>
        <w:pStyle w:val="Heading1"/>
        <w:tabs>
          <w:tab w:val="left" w:pos="659"/>
        </w:tabs>
        <w:spacing w:before="138"/>
        <w:jc w:val="left"/>
        <w:rPr>
          <w:b w:val="0"/>
          <w:bCs w:val="0"/>
          <w:sz w:val="24"/>
          <w:szCs w:val="24"/>
          <w:lang w:val="en-IN"/>
        </w:rPr>
      </w:pPr>
      <w:r w:rsidRPr="007E49EB">
        <w:rPr>
          <w:b w:val="0"/>
          <w:bCs w:val="0"/>
          <w:sz w:val="24"/>
          <w:szCs w:val="24"/>
          <w:lang w:val="en-IN"/>
        </w:rPr>
        <w:t>These issues often result in ineffective academic presentations and evaluations, leading to poor audience reception and negative evaluations. While general-purpose writing tools like Grammarly or Microsoft Word offer grammar checks and writing suggestions, they do not cater specifically to the unique requirements of academic evaluation scripts, which follow a distinct format and must meet certain standards of clarity, coherence, and time-appropriateness.</w:t>
      </w:r>
    </w:p>
    <w:p w14:paraId="3583E5B1" w14:textId="37222B79" w:rsidR="007E49EB" w:rsidRPr="007E49EB" w:rsidRDefault="007E49EB" w:rsidP="007E49EB">
      <w:pPr>
        <w:pStyle w:val="Heading1"/>
        <w:tabs>
          <w:tab w:val="left" w:pos="659"/>
        </w:tabs>
        <w:spacing w:before="138"/>
        <w:jc w:val="left"/>
        <w:rPr>
          <w:b w:val="0"/>
          <w:bCs w:val="0"/>
          <w:sz w:val="24"/>
          <w:szCs w:val="24"/>
          <w:lang w:val="en-IN"/>
        </w:rPr>
      </w:pPr>
      <w:r w:rsidRPr="007E49EB">
        <w:rPr>
          <w:b w:val="0"/>
          <w:bCs w:val="0"/>
          <w:sz w:val="24"/>
          <w:szCs w:val="24"/>
          <w:lang w:val="en-IN"/>
        </w:rPr>
        <w:t>The fundamental problem this project seeks to address is the lack of a specialized tool designed to analyse and optimize academic evaluation scripts. A system based on lexical analysis, akin to compiler design techniques, could help identify key areas for improvement. Such a tool would parse the script to ensure logical structuring, grammatical correctness, consistent tone, and appropriate pacing, ensuring that it aligns with the expectations of academic or professional presentations.</w:t>
      </w:r>
    </w:p>
    <w:p w14:paraId="23396436" w14:textId="77777777" w:rsidR="007E49EB" w:rsidRPr="007E49EB" w:rsidRDefault="007E49EB" w:rsidP="007E49EB">
      <w:pPr>
        <w:pStyle w:val="Heading1"/>
        <w:tabs>
          <w:tab w:val="left" w:pos="659"/>
        </w:tabs>
        <w:spacing w:before="138"/>
        <w:jc w:val="left"/>
        <w:rPr>
          <w:sz w:val="24"/>
          <w:szCs w:val="24"/>
          <w:lang w:val="en-IN"/>
        </w:rPr>
      </w:pPr>
      <w:r w:rsidRPr="007E49EB">
        <w:rPr>
          <w:sz w:val="24"/>
          <w:szCs w:val="24"/>
          <w:lang w:val="en-IN"/>
        </w:rPr>
        <w:t xml:space="preserve">By integrating the principles of compiler design, </w:t>
      </w:r>
    </w:p>
    <w:p w14:paraId="200F762B" w14:textId="4F3C8070" w:rsidR="007E49EB" w:rsidRPr="007E49EB" w:rsidRDefault="007E49EB" w:rsidP="007E49EB">
      <w:pPr>
        <w:pStyle w:val="Heading1"/>
        <w:tabs>
          <w:tab w:val="left" w:pos="659"/>
        </w:tabs>
        <w:spacing w:before="138"/>
        <w:jc w:val="left"/>
        <w:rPr>
          <w:b w:val="0"/>
          <w:bCs w:val="0"/>
          <w:sz w:val="24"/>
          <w:szCs w:val="24"/>
          <w:lang w:val="en-IN"/>
        </w:rPr>
      </w:pPr>
      <w:r>
        <w:rPr>
          <w:b w:val="0"/>
          <w:bCs w:val="0"/>
          <w:sz w:val="24"/>
          <w:szCs w:val="24"/>
          <w:lang w:val="en-IN"/>
        </w:rPr>
        <w:t xml:space="preserve">        </w:t>
      </w:r>
      <w:r w:rsidRPr="007E49EB">
        <w:rPr>
          <w:b w:val="0"/>
          <w:bCs w:val="0"/>
          <w:sz w:val="24"/>
          <w:szCs w:val="24"/>
          <w:lang w:val="en-IN"/>
        </w:rPr>
        <w:t>particularly lexical analysis, this project aims to create a system capable of reviewing and enhancing academic evaluation scripts from an academic communication perspective. This system would prove particularly beneficial for students, researchers, and educators who need to produce structured oral content that meets high standards of clarity, coherence, and effectiveness.</w:t>
      </w:r>
    </w:p>
    <w:p w14:paraId="0A38D284" w14:textId="77777777" w:rsidR="007E49EB" w:rsidRDefault="007E49EB" w:rsidP="007E49EB">
      <w:pPr>
        <w:pStyle w:val="Heading1"/>
        <w:tabs>
          <w:tab w:val="left" w:pos="659"/>
        </w:tabs>
        <w:spacing w:before="138"/>
        <w:ind w:firstLine="0"/>
      </w:pPr>
    </w:p>
    <w:p w14:paraId="1800E8A1" w14:textId="3775C4B9" w:rsidR="007E49EB" w:rsidRPr="007E49EB" w:rsidRDefault="00BA77C2" w:rsidP="007E49EB">
      <w:pPr>
        <w:pStyle w:val="Heading1"/>
        <w:numPr>
          <w:ilvl w:val="1"/>
          <w:numId w:val="7"/>
        </w:numPr>
        <w:tabs>
          <w:tab w:val="left" w:pos="659"/>
        </w:tabs>
        <w:ind w:left="659" w:hanging="419"/>
      </w:pPr>
      <w:r>
        <w:rPr>
          <w:spacing w:val="-2"/>
        </w:rPr>
        <w:t>Stakeholders</w:t>
      </w:r>
      <w:r w:rsidR="007E49EB" w:rsidRPr="007E49EB">
        <w:rPr>
          <w:sz w:val="24"/>
          <w:szCs w:val="24"/>
          <w:lang w:val="en-IN" w:eastAsia="en-IN"/>
        </w:rPr>
        <w:t>.</w:t>
      </w:r>
    </w:p>
    <w:p w14:paraId="5DCAB4E0" w14:textId="4095D199" w:rsidR="007E49EB" w:rsidRPr="000F5880" w:rsidRDefault="007E49EB" w:rsidP="000F5880">
      <w:pPr>
        <w:pStyle w:val="ListParagraph"/>
        <w:widowControl/>
        <w:autoSpaceDE/>
        <w:autoSpaceDN/>
        <w:spacing w:before="100" w:beforeAutospacing="1" w:after="100" w:afterAutospacing="1"/>
        <w:ind w:left="661" w:firstLine="0"/>
        <w:rPr>
          <w:sz w:val="24"/>
          <w:szCs w:val="24"/>
          <w:lang w:val="en-IN" w:eastAsia="en-IN"/>
        </w:rPr>
      </w:pPr>
      <w:r w:rsidRPr="007E49EB">
        <w:rPr>
          <w:sz w:val="24"/>
          <w:szCs w:val="24"/>
          <w:lang w:val="en-IN" w:eastAsia="en-IN"/>
        </w:rPr>
        <w:t>The creation and utilization of an intelligent system for optimizing academic presentation scripts offers significant advantages to various stakeholders within both educational and professional contexts. Each group has a unique and direct interest in enhancing the quality, structure, and effectiveness of academic presentations, making this development highly impactful for all involved.</w:t>
      </w:r>
    </w:p>
    <w:p w14:paraId="75A5C53C" w14:textId="77777777" w:rsidR="007E49EB" w:rsidRDefault="007E49EB" w:rsidP="007E49EB">
      <w:pPr>
        <w:pStyle w:val="Heading2"/>
        <w:tabs>
          <w:tab w:val="left" w:pos="480"/>
        </w:tabs>
        <w:ind w:firstLine="0"/>
      </w:pPr>
    </w:p>
    <w:p w14:paraId="4985EB22" w14:textId="06DE9F1C" w:rsidR="00947D9F" w:rsidRDefault="007E49EB" w:rsidP="007E49EB">
      <w:pPr>
        <w:pStyle w:val="Heading2"/>
        <w:tabs>
          <w:tab w:val="left" w:pos="480"/>
        </w:tabs>
        <w:spacing w:before="62"/>
        <w:ind w:left="0" w:firstLine="0"/>
        <w:rPr>
          <w:spacing w:val="-2"/>
        </w:rPr>
      </w:pPr>
      <w:r>
        <w:t>2.</w:t>
      </w:r>
      <w:r w:rsidR="00BA77C2">
        <w:t>Educators</w:t>
      </w:r>
      <w:r w:rsidR="00BA77C2">
        <w:rPr>
          <w:spacing w:val="-1"/>
        </w:rPr>
        <w:t xml:space="preserve"> </w:t>
      </w:r>
      <w:r w:rsidR="00BA77C2">
        <w:t>and</w:t>
      </w:r>
      <w:r w:rsidR="00BA77C2">
        <w:rPr>
          <w:spacing w:val="-4"/>
        </w:rPr>
        <w:t xml:space="preserve"> </w:t>
      </w:r>
      <w:r w:rsidR="00BA77C2">
        <w:rPr>
          <w:spacing w:val="-2"/>
        </w:rPr>
        <w:t>Supervisors</w:t>
      </w:r>
    </w:p>
    <w:p w14:paraId="0BCE7CCF" w14:textId="77777777" w:rsidR="007E49EB" w:rsidRDefault="007E49EB" w:rsidP="007E49EB">
      <w:pPr>
        <w:pStyle w:val="Heading2"/>
        <w:tabs>
          <w:tab w:val="left" w:pos="480"/>
        </w:tabs>
        <w:spacing w:before="62"/>
        <w:rPr>
          <w:b w:val="0"/>
          <w:bCs w:val="0"/>
          <w:lang w:val="en-IN"/>
        </w:rPr>
      </w:pPr>
      <w:r w:rsidRPr="007E49EB">
        <w:rPr>
          <w:b w:val="0"/>
          <w:bCs w:val="0"/>
          <w:lang w:val="en-IN"/>
        </w:rPr>
        <w:t>Instructors, lecturers, and project supervisors play a critical role in assessing student presentations. This intelligent system can assist educators by fostering better-prepared students, reducing the time required for individual feedback, and ensuring a more consistent evaluation process. Additionally, the tool can be integrated into classroom activities, helping to teach effective communication and presentation techniques, ultimately enhancing students' academic and professional development.</w:t>
      </w:r>
    </w:p>
    <w:p w14:paraId="07189EF6" w14:textId="77777777" w:rsidR="000F5880" w:rsidRDefault="000F5880" w:rsidP="007E49EB">
      <w:pPr>
        <w:pStyle w:val="Heading2"/>
        <w:tabs>
          <w:tab w:val="left" w:pos="480"/>
        </w:tabs>
        <w:spacing w:before="62"/>
        <w:rPr>
          <w:b w:val="0"/>
          <w:bCs w:val="0"/>
          <w:lang w:val="en-IN"/>
        </w:rPr>
      </w:pPr>
    </w:p>
    <w:p w14:paraId="78CD8B09" w14:textId="77777777" w:rsidR="000F5880" w:rsidRPr="007E49EB" w:rsidRDefault="000F5880" w:rsidP="007E49EB">
      <w:pPr>
        <w:pStyle w:val="Heading2"/>
        <w:tabs>
          <w:tab w:val="left" w:pos="480"/>
        </w:tabs>
        <w:spacing w:before="62"/>
        <w:rPr>
          <w:b w:val="0"/>
          <w:bCs w:val="0"/>
          <w:lang w:val="en-IN"/>
        </w:rPr>
      </w:pPr>
    </w:p>
    <w:p w14:paraId="252E8B7E" w14:textId="77777777" w:rsidR="007E49EB" w:rsidRPr="007E49EB" w:rsidRDefault="007E49EB" w:rsidP="007E49EB">
      <w:pPr>
        <w:pStyle w:val="Heading2"/>
        <w:tabs>
          <w:tab w:val="left" w:pos="480"/>
        </w:tabs>
        <w:spacing w:before="62"/>
        <w:ind w:left="0" w:firstLine="0"/>
        <w:rPr>
          <w:b w:val="0"/>
          <w:bCs w:val="0"/>
        </w:rPr>
      </w:pPr>
    </w:p>
    <w:p w14:paraId="51C19C33" w14:textId="77777777" w:rsidR="00947D9F" w:rsidRDefault="00BA77C2">
      <w:pPr>
        <w:pStyle w:val="Heading2"/>
        <w:numPr>
          <w:ilvl w:val="0"/>
          <w:numId w:val="8"/>
        </w:numPr>
        <w:tabs>
          <w:tab w:val="left" w:pos="480"/>
        </w:tabs>
        <w:spacing w:before="1"/>
        <w:ind w:left="480"/>
      </w:pPr>
      <w:r>
        <w:t>Academic</w:t>
      </w:r>
      <w:r>
        <w:rPr>
          <w:spacing w:val="-3"/>
        </w:rPr>
        <w:t xml:space="preserve"> </w:t>
      </w:r>
      <w:r>
        <w:rPr>
          <w:spacing w:val="-2"/>
        </w:rPr>
        <w:t>Institutions</w:t>
      </w:r>
    </w:p>
    <w:p w14:paraId="0B922832" w14:textId="77777777" w:rsidR="00947D9F" w:rsidRDefault="00BA77C2">
      <w:pPr>
        <w:pStyle w:val="BodyText"/>
        <w:spacing w:before="139" w:line="360" w:lineRule="auto"/>
        <w:ind w:right="522"/>
        <w:jc w:val="both"/>
      </w:pPr>
      <w:r>
        <w:t>Colleges and universities benefit from improved student performance and the incorporation</w:t>
      </w:r>
      <w:r>
        <w:rPr>
          <w:spacing w:val="-1"/>
        </w:rPr>
        <w:t xml:space="preserve"> </w:t>
      </w:r>
      <w:r>
        <w:t>of innovative digital tools</w:t>
      </w:r>
      <w:r>
        <w:rPr>
          <w:spacing w:val="-1"/>
        </w:rPr>
        <w:t xml:space="preserve"> </w:t>
      </w:r>
      <w:r>
        <w:t>into</w:t>
      </w:r>
      <w:r>
        <w:rPr>
          <w:spacing w:val="-1"/>
        </w:rPr>
        <w:t xml:space="preserve"> </w:t>
      </w:r>
      <w:r>
        <w:t>their curriculum. This</w:t>
      </w:r>
      <w:r>
        <w:rPr>
          <w:spacing w:val="-1"/>
        </w:rPr>
        <w:t xml:space="preserve"> </w:t>
      </w:r>
      <w:r>
        <w:t>system aligns with modern educational goals that emphasize communication skills, digital literacy, and interdisciplinary learning.</w:t>
      </w:r>
    </w:p>
    <w:p w14:paraId="011CCD93" w14:textId="77777777" w:rsidR="00947D9F" w:rsidRDefault="00947D9F">
      <w:pPr>
        <w:pStyle w:val="BodyText"/>
        <w:spacing w:before="137"/>
        <w:ind w:left="0"/>
      </w:pPr>
    </w:p>
    <w:p w14:paraId="490737D9" w14:textId="77777777" w:rsidR="00947D9F" w:rsidRDefault="00BA77C2">
      <w:pPr>
        <w:pStyle w:val="Heading2"/>
        <w:numPr>
          <w:ilvl w:val="0"/>
          <w:numId w:val="8"/>
        </w:numPr>
        <w:tabs>
          <w:tab w:val="left" w:pos="480"/>
        </w:tabs>
        <w:ind w:left="480"/>
      </w:pPr>
      <w:r>
        <w:t>Researchers</w:t>
      </w:r>
      <w:r>
        <w:rPr>
          <w:spacing w:val="-2"/>
        </w:rPr>
        <w:t xml:space="preserve"> </w:t>
      </w:r>
      <w:r>
        <w:t>and</w:t>
      </w:r>
      <w:r>
        <w:rPr>
          <w:spacing w:val="-3"/>
        </w:rPr>
        <w:t xml:space="preserve"> </w:t>
      </w:r>
      <w:r>
        <w:rPr>
          <w:spacing w:val="-2"/>
        </w:rPr>
        <w:t>Presenters</w:t>
      </w:r>
    </w:p>
    <w:p w14:paraId="34F6698F" w14:textId="77777777" w:rsidR="00947D9F" w:rsidRDefault="00BA77C2">
      <w:pPr>
        <w:pStyle w:val="BodyText"/>
        <w:spacing w:before="139" w:line="360" w:lineRule="auto"/>
        <w:ind w:right="524"/>
        <w:jc w:val="both"/>
      </w:pPr>
      <w:r>
        <w:t>Individuals preparing for academic conferences or thesis defenses can use the compiler to refine their content and ensure clarity, professionalism, and timing. It supports the goal of delivering impactful research presentations.</w:t>
      </w:r>
    </w:p>
    <w:p w14:paraId="6C3C5D33" w14:textId="77777777" w:rsidR="00947D9F" w:rsidRDefault="00947D9F">
      <w:pPr>
        <w:pStyle w:val="BodyText"/>
        <w:spacing w:before="138"/>
        <w:ind w:left="0"/>
      </w:pPr>
    </w:p>
    <w:p w14:paraId="62D06DF4" w14:textId="77777777" w:rsidR="00947D9F" w:rsidRDefault="00BA77C2">
      <w:pPr>
        <w:pStyle w:val="Heading2"/>
        <w:numPr>
          <w:ilvl w:val="0"/>
          <w:numId w:val="8"/>
        </w:numPr>
        <w:tabs>
          <w:tab w:val="left" w:pos="480"/>
        </w:tabs>
        <w:ind w:left="480"/>
      </w:pPr>
      <w:r>
        <w:t>Developers</w:t>
      </w:r>
      <w:r>
        <w:rPr>
          <w:spacing w:val="-2"/>
        </w:rPr>
        <w:t xml:space="preserve"> </w:t>
      </w:r>
      <w:r>
        <w:t>and</w:t>
      </w:r>
      <w:r>
        <w:rPr>
          <w:spacing w:val="-3"/>
        </w:rPr>
        <w:t xml:space="preserve"> </w:t>
      </w:r>
      <w:r>
        <w:t>NLP</w:t>
      </w:r>
      <w:r>
        <w:rPr>
          <w:spacing w:val="-2"/>
        </w:rPr>
        <w:t xml:space="preserve"> Researchers</w:t>
      </w:r>
    </w:p>
    <w:p w14:paraId="7117105D" w14:textId="77777777" w:rsidR="00947D9F" w:rsidRDefault="00BA77C2">
      <w:pPr>
        <w:pStyle w:val="BodyText"/>
        <w:spacing w:before="137" w:line="360" w:lineRule="auto"/>
        <w:ind w:right="524"/>
        <w:jc w:val="both"/>
      </w:pPr>
      <w:r>
        <w:t xml:space="preserve">This project also contributes to the field of natural language processing and compiler design by demonstrating how these technologies can be adapted for educational and communication purposes, creating opportunities for further development and </w:t>
      </w:r>
      <w:r>
        <w:rPr>
          <w:spacing w:val="-2"/>
        </w:rPr>
        <w:t>integration.</w:t>
      </w:r>
    </w:p>
    <w:p w14:paraId="1CDBC11D" w14:textId="77777777" w:rsidR="00947D9F" w:rsidRDefault="00947D9F">
      <w:pPr>
        <w:pStyle w:val="BodyText"/>
        <w:spacing w:before="138"/>
        <w:ind w:left="0"/>
      </w:pPr>
    </w:p>
    <w:p w14:paraId="358C3CCB" w14:textId="77777777" w:rsidR="00947D9F" w:rsidRDefault="00BA77C2">
      <w:pPr>
        <w:pStyle w:val="Heading1"/>
        <w:numPr>
          <w:ilvl w:val="1"/>
          <w:numId w:val="7"/>
        </w:numPr>
        <w:tabs>
          <w:tab w:val="left" w:pos="659"/>
        </w:tabs>
        <w:ind w:left="659" w:hanging="419"/>
      </w:pPr>
      <w:r>
        <w:t>Supporting</w:t>
      </w:r>
      <w:r>
        <w:rPr>
          <w:spacing w:val="-11"/>
        </w:rPr>
        <w:t xml:space="preserve"> </w:t>
      </w:r>
      <w:r>
        <w:rPr>
          <w:spacing w:val="-2"/>
        </w:rPr>
        <w:t>Data/Research</w:t>
      </w:r>
    </w:p>
    <w:p w14:paraId="6005079E" w14:textId="77777777" w:rsidR="00947D9F" w:rsidRDefault="00BA77C2">
      <w:pPr>
        <w:pStyle w:val="BodyText"/>
        <w:spacing w:before="162" w:line="360" w:lineRule="auto"/>
        <w:ind w:right="524"/>
        <w:jc w:val="both"/>
      </w:pPr>
      <w:r>
        <w:t>Several studies and industry reports highlight the ongoing challenges in academic presentation preparation and the critical need for tools that can support structured scriptwriting and effective communication. The following data and research findings support the rationale behind this project:</w:t>
      </w:r>
    </w:p>
    <w:p w14:paraId="3C022A5D" w14:textId="77777777" w:rsidR="00947D9F" w:rsidRDefault="00947D9F">
      <w:pPr>
        <w:pStyle w:val="BodyText"/>
        <w:spacing w:before="137"/>
        <w:ind w:left="0"/>
      </w:pPr>
    </w:p>
    <w:p w14:paraId="3A201631" w14:textId="77777777" w:rsidR="00947D9F" w:rsidRDefault="00BA77C2">
      <w:pPr>
        <w:pStyle w:val="Heading2"/>
        <w:numPr>
          <w:ilvl w:val="0"/>
          <w:numId w:val="9"/>
        </w:numPr>
        <w:tabs>
          <w:tab w:val="left" w:pos="480"/>
        </w:tabs>
        <w:ind w:left="480"/>
      </w:pPr>
      <w:r>
        <w:t>Academic</w:t>
      </w:r>
      <w:r>
        <w:rPr>
          <w:spacing w:val="-2"/>
        </w:rPr>
        <w:t xml:space="preserve"> </w:t>
      </w:r>
      <w:r>
        <w:t>Research</w:t>
      </w:r>
      <w:r>
        <w:rPr>
          <w:spacing w:val="-3"/>
        </w:rPr>
        <w:t xml:space="preserve"> </w:t>
      </w:r>
      <w:r>
        <w:t>on</w:t>
      </w:r>
      <w:r>
        <w:rPr>
          <w:spacing w:val="-3"/>
        </w:rPr>
        <w:t xml:space="preserve"> </w:t>
      </w:r>
      <w:r>
        <w:t>Presentation</w:t>
      </w:r>
      <w:r>
        <w:rPr>
          <w:spacing w:val="-4"/>
        </w:rPr>
        <w:t xml:space="preserve"> </w:t>
      </w:r>
      <w:r>
        <w:rPr>
          <w:spacing w:val="-2"/>
        </w:rPr>
        <w:t>Challenges</w:t>
      </w:r>
    </w:p>
    <w:p w14:paraId="7C00188F" w14:textId="77777777" w:rsidR="00947D9F" w:rsidRDefault="00BA77C2">
      <w:pPr>
        <w:pStyle w:val="BodyText"/>
        <w:spacing w:before="139" w:line="360" w:lineRule="auto"/>
        <w:ind w:right="522"/>
        <w:jc w:val="both"/>
      </w:pPr>
      <w:r>
        <w:t>A</w:t>
      </w:r>
      <w:r>
        <w:rPr>
          <w:spacing w:val="-2"/>
        </w:rPr>
        <w:t xml:space="preserve"> </w:t>
      </w:r>
      <w:r>
        <w:t>2020</w:t>
      </w:r>
      <w:r>
        <w:rPr>
          <w:spacing w:val="-1"/>
        </w:rPr>
        <w:t xml:space="preserve"> </w:t>
      </w:r>
      <w:r>
        <w:t>study</w:t>
      </w:r>
      <w:r>
        <w:rPr>
          <w:spacing w:val="-3"/>
        </w:rPr>
        <w:t xml:space="preserve"> </w:t>
      </w:r>
      <w:r>
        <w:t>published</w:t>
      </w:r>
      <w:r>
        <w:rPr>
          <w:spacing w:val="-1"/>
        </w:rPr>
        <w:t xml:space="preserve"> </w:t>
      </w:r>
      <w:r>
        <w:t>in</w:t>
      </w:r>
      <w:r>
        <w:rPr>
          <w:spacing w:val="-1"/>
        </w:rPr>
        <w:t xml:space="preserve"> </w:t>
      </w:r>
      <w:r>
        <w:t>the</w:t>
      </w:r>
      <w:r>
        <w:rPr>
          <w:spacing w:val="-4"/>
        </w:rPr>
        <w:t xml:space="preserve"> </w:t>
      </w:r>
      <w:r>
        <w:t>International Journal of</w:t>
      </w:r>
      <w:r>
        <w:rPr>
          <w:spacing w:val="-2"/>
        </w:rPr>
        <w:t xml:space="preserve"> </w:t>
      </w:r>
      <w:r>
        <w:t>Educational</w:t>
      </w:r>
      <w:r>
        <w:rPr>
          <w:spacing w:val="-1"/>
        </w:rPr>
        <w:t xml:space="preserve"> </w:t>
      </w:r>
      <w:r>
        <w:t>Research</w:t>
      </w:r>
      <w:r>
        <w:rPr>
          <w:spacing w:val="-1"/>
        </w:rPr>
        <w:t xml:space="preserve"> </w:t>
      </w:r>
      <w:r>
        <w:t>indicated that over 65% of students feel unprepared when delivering academic presentations, citing</w:t>
      </w:r>
      <w:r>
        <w:rPr>
          <w:spacing w:val="-6"/>
        </w:rPr>
        <w:t xml:space="preserve"> </w:t>
      </w:r>
      <w:r>
        <w:t>poor</w:t>
      </w:r>
      <w:r>
        <w:rPr>
          <w:spacing w:val="-1"/>
        </w:rPr>
        <w:t xml:space="preserve"> </w:t>
      </w:r>
      <w:r>
        <w:t>content</w:t>
      </w:r>
      <w:r>
        <w:rPr>
          <w:spacing w:val="-2"/>
        </w:rPr>
        <w:t xml:space="preserve"> </w:t>
      </w:r>
      <w:r>
        <w:t>structure,</w:t>
      </w:r>
      <w:r>
        <w:rPr>
          <w:spacing w:val="-1"/>
        </w:rPr>
        <w:t xml:space="preserve"> </w:t>
      </w:r>
      <w:r>
        <w:t>inadequate</w:t>
      </w:r>
      <w:r>
        <w:rPr>
          <w:spacing w:val="1"/>
        </w:rPr>
        <w:t xml:space="preserve"> </w:t>
      </w:r>
      <w:r>
        <w:t>rehearsal,</w:t>
      </w:r>
      <w:r>
        <w:rPr>
          <w:spacing w:val="-1"/>
        </w:rPr>
        <w:t xml:space="preserve"> </w:t>
      </w:r>
      <w:r>
        <w:t>and</w:t>
      </w:r>
      <w:r>
        <w:rPr>
          <w:spacing w:val="-2"/>
        </w:rPr>
        <w:t xml:space="preserve"> </w:t>
      </w:r>
      <w:r>
        <w:t>grammatical errors</w:t>
      </w:r>
      <w:r>
        <w:rPr>
          <w:spacing w:val="-2"/>
        </w:rPr>
        <w:t xml:space="preserve"> </w:t>
      </w:r>
      <w:r>
        <w:t xml:space="preserve">as </w:t>
      </w:r>
      <w:r>
        <w:rPr>
          <w:spacing w:val="-2"/>
        </w:rPr>
        <w:t>common</w:t>
      </w:r>
    </w:p>
    <w:p w14:paraId="2ABB2015" w14:textId="77777777" w:rsidR="00947D9F" w:rsidRDefault="00947D9F" w:rsidP="000F5880">
      <w:pPr>
        <w:pStyle w:val="BodyText"/>
        <w:spacing w:line="360" w:lineRule="auto"/>
        <w:ind w:left="0"/>
        <w:jc w:val="both"/>
        <w:sectPr w:rsidR="00947D9F">
          <w:pgSz w:w="11910" w:h="16840"/>
          <w:pgMar w:top="1360" w:right="1275" w:bottom="880" w:left="1559" w:header="0" w:footer="699" w:gutter="0"/>
          <w:cols w:space="720"/>
        </w:sectPr>
      </w:pPr>
    </w:p>
    <w:p w14:paraId="67CAA277" w14:textId="77777777" w:rsidR="00947D9F" w:rsidRDefault="00BA77C2">
      <w:pPr>
        <w:pStyle w:val="BodyText"/>
        <w:spacing w:before="62" w:line="360" w:lineRule="auto"/>
        <w:ind w:right="522"/>
        <w:jc w:val="both"/>
      </w:pPr>
      <w:r>
        <w:lastRenderedPageBreak/>
        <w:t>barriers. The research emphasized the need for instructional tools that assist students in organizing and refining their presentation materials.</w:t>
      </w:r>
    </w:p>
    <w:p w14:paraId="63C78B17" w14:textId="77777777" w:rsidR="00947D9F" w:rsidRDefault="00BA77C2">
      <w:pPr>
        <w:pStyle w:val="Heading2"/>
        <w:numPr>
          <w:ilvl w:val="0"/>
          <w:numId w:val="9"/>
        </w:numPr>
        <w:tabs>
          <w:tab w:val="left" w:pos="480"/>
        </w:tabs>
        <w:spacing w:line="274" w:lineRule="exact"/>
        <w:ind w:left="480"/>
      </w:pPr>
      <w:r>
        <w:t>Importance</w:t>
      </w:r>
      <w:r>
        <w:rPr>
          <w:spacing w:val="-2"/>
        </w:rPr>
        <w:t xml:space="preserve"> </w:t>
      </w:r>
      <w:r>
        <w:t>of</w:t>
      </w:r>
      <w:r>
        <w:rPr>
          <w:spacing w:val="-4"/>
        </w:rPr>
        <w:t xml:space="preserve"> </w:t>
      </w:r>
      <w:r>
        <w:t>Script</w:t>
      </w:r>
      <w:r>
        <w:rPr>
          <w:spacing w:val="-3"/>
        </w:rPr>
        <w:t xml:space="preserve"> </w:t>
      </w:r>
      <w:r>
        <w:t>Structure</w:t>
      </w:r>
      <w:r>
        <w:rPr>
          <w:spacing w:val="-2"/>
        </w:rPr>
        <w:t xml:space="preserve"> </w:t>
      </w:r>
      <w:r>
        <w:t>and</w:t>
      </w:r>
      <w:r>
        <w:rPr>
          <w:spacing w:val="-4"/>
        </w:rPr>
        <w:t xml:space="preserve"> </w:t>
      </w:r>
      <w:r>
        <w:t>Time</w:t>
      </w:r>
      <w:r>
        <w:rPr>
          <w:spacing w:val="-1"/>
        </w:rPr>
        <w:t xml:space="preserve"> </w:t>
      </w:r>
      <w:r>
        <w:rPr>
          <w:spacing w:val="-2"/>
        </w:rPr>
        <w:t>Management</w:t>
      </w:r>
    </w:p>
    <w:p w14:paraId="792FE5B7" w14:textId="77777777" w:rsidR="00947D9F" w:rsidRDefault="00BA77C2">
      <w:pPr>
        <w:pStyle w:val="BodyText"/>
        <w:spacing w:before="139" w:line="360" w:lineRule="auto"/>
        <w:ind w:right="524"/>
        <w:jc w:val="both"/>
      </w:pPr>
      <w:r>
        <w:t>According to the Teaching and Learning Journal (2019), presentations that follow a clearly defined structure (introduction, body, conclusion) are up to 40% more</w:t>
      </w:r>
      <w:r>
        <w:rPr>
          <w:spacing w:val="40"/>
        </w:rPr>
        <w:t xml:space="preserve"> </w:t>
      </w:r>
      <w:r>
        <w:t xml:space="preserve">effective in delivering key messages. Additionally, speakers who do not manage their timing often face penalties in academic settings or fail to engage their audience </w:t>
      </w:r>
      <w:r>
        <w:rPr>
          <w:spacing w:val="-2"/>
        </w:rPr>
        <w:t>effectively.</w:t>
      </w:r>
    </w:p>
    <w:p w14:paraId="3D8CA10E" w14:textId="77777777" w:rsidR="00947D9F" w:rsidRDefault="00BA77C2">
      <w:pPr>
        <w:pStyle w:val="Heading2"/>
        <w:numPr>
          <w:ilvl w:val="0"/>
          <w:numId w:val="9"/>
        </w:numPr>
        <w:tabs>
          <w:tab w:val="left" w:pos="480"/>
        </w:tabs>
        <w:spacing w:line="275" w:lineRule="exact"/>
        <w:ind w:left="480"/>
      </w:pPr>
      <w:r>
        <w:t>Limitations</w:t>
      </w:r>
      <w:r>
        <w:rPr>
          <w:spacing w:val="-8"/>
        </w:rPr>
        <w:t xml:space="preserve"> </w:t>
      </w:r>
      <w:r>
        <w:t>of</w:t>
      </w:r>
      <w:r>
        <w:rPr>
          <w:spacing w:val="-3"/>
        </w:rPr>
        <w:t xml:space="preserve"> </w:t>
      </w:r>
      <w:r>
        <w:t>General Writing</w:t>
      </w:r>
      <w:r>
        <w:rPr>
          <w:spacing w:val="-2"/>
        </w:rPr>
        <w:t xml:space="preserve"> Tools</w:t>
      </w:r>
    </w:p>
    <w:p w14:paraId="570B6E6D" w14:textId="77777777" w:rsidR="00947D9F" w:rsidRDefault="00BA77C2">
      <w:pPr>
        <w:pStyle w:val="BodyText"/>
        <w:spacing w:before="139" w:line="360" w:lineRule="auto"/>
        <w:ind w:right="613"/>
      </w:pPr>
      <w:r>
        <w:t>Although tools like Grammarly and Microsoft Editor are widely used, they primarily focus</w:t>
      </w:r>
      <w:r>
        <w:rPr>
          <w:spacing w:val="29"/>
        </w:rPr>
        <w:t xml:space="preserve"> </w:t>
      </w:r>
      <w:r>
        <w:t>on</w:t>
      </w:r>
      <w:r>
        <w:rPr>
          <w:spacing w:val="29"/>
        </w:rPr>
        <w:t xml:space="preserve"> </w:t>
      </w:r>
      <w:r>
        <w:t>grammar and</w:t>
      </w:r>
      <w:r>
        <w:rPr>
          <w:spacing w:val="29"/>
        </w:rPr>
        <w:t xml:space="preserve"> </w:t>
      </w:r>
      <w:r>
        <w:t>sentence-level</w:t>
      </w:r>
      <w:r>
        <w:rPr>
          <w:spacing w:val="30"/>
        </w:rPr>
        <w:t xml:space="preserve"> </w:t>
      </w:r>
      <w:r>
        <w:t>improvements.</w:t>
      </w:r>
      <w:r>
        <w:rPr>
          <w:spacing w:val="29"/>
        </w:rPr>
        <w:t xml:space="preserve"> </w:t>
      </w:r>
      <w:r>
        <w:t>A</w:t>
      </w:r>
      <w:r>
        <w:rPr>
          <w:spacing w:val="29"/>
        </w:rPr>
        <w:t xml:space="preserve"> </w:t>
      </w:r>
      <w:r>
        <w:t>2022 comparative study on writing tools found that none of the mainstream platforms provided script</w:t>
      </w:r>
      <w:r>
        <w:rPr>
          <w:spacing w:val="40"/>
        </w:rPr>
        <w:t xml:space="preserve"> </w:t>
      </w:r>
      <w:r>
        <w:t>organization feedback, pacing guidance, or logical flow validation—features critical for presentations.</w:t>
      </w:r>
    </w:p>
    <w:p w14:paraId="6C982B5B" w14:textId="77777777" w:rsidR="00947D9F" w:rsidRDefault="00BA77C2">
      <w:pPr>
        <w:pStyle w:val="Heading2"/>
        <w:numPr>
          <w:ilvl w:val="0"/>
          <w:numId w:val="9"/>
        </w:numPr>
        <w:tabs>
          <w:tab w:val="left" w:pos="480"/>
        </w:tabs>
        <w:spacing w:line="275" w:lineRule="exact"/>
        <w:ind w:left="480"/>
      </w:pPr>
      <w:r>
        <w:t>NLP</w:t>
      </w:r>
      <w:r>
        <w:rPr>
          <w:spacing w:val="-3"/>
        </w:rPr>
        <w:t xml:space="preserve"> </w:t>
      </w:r>
      <w:r>
        <w:t>and</w:t>
      </w:r>
      <w:r>
        <w:rPr>
          <w:spacing w:val="-4"/>
        </w:rPr>
        <w:t xml:space="preserve"> </w:t>
      </w:r>
      <w:r>
        <w:t>Compiler</w:t>
      </w:r>
      <w:r>
        <w:rPr>
          <w:spacing w:val="-1"/>
        </w:rPr>
        <w:t xml:space="preserve"> </w:t>
      </w:r>
      <w:r>
        <w:t>Applications</w:t>
      </w:r>
      <w:r>
        <w:rPr>
          <w:spacing w:val="-5"/>
        </w:rPr>
        <w:t xml:space="preserve"> </w:t>
      </w:r>
      <w:r>
        <w:t>in</w:t>
      </w:r>
      <w:r>
        <w:rPr>
          <w:spacing w:val="-1"/>
        </w:rPr>
        <w:t xml:space="preserve"> </w:t>
      </w:r>
      <w:r>
        <w:rPr>
          <w:spacing w:val="-2"/>
        </w:rPr>
        <w:t>Education</w:t>
      </w:r>
    </w:p>
    <w:p w14:paraId="24C42125" w14:textId="77777777" w:rsidR="00947D9F" w:rsidRDefault="00BA77C2">
      <w:pPr>
        <w:pStyle w:val="BodyText"/>
        <w:spacing w:before="139" w:line="360" w:lineRule="auto"/>
        <w:ind w:right="522"/>
        <w:jc w:val="both"/>
      </w:pPr>
      <w:r>
        <w:t>Emerging research in natural language processing (NLP) demonstrates its potential in educational tools. NLP has been applied successfully in automated essay scoring, grammar correction, and intelligent tutoring systems. Similarly, compiler theory has seen applications in domains beyond programming, such as code generation from natural language and automated feedback systems—further validating the integration of these technologies in this project.</w:t>
      </w:r>
    </w:p>
    <w:p w14:paraId="13384F40" w14:textId="77777777" w:rsidR="00947D9F" w:rsidRDefault="00BA77C2">
      <w:pPr>
        <w:pStyle w:val="Heading2"/>
        <w:numPr>
          <w:ilvl w:val="0"/>
          <w:numId w:val="9"/>
        </w:numPr>
        <w:tabs>
          <w:tab w:val="left" w:pos="480"/>
        </w:tabs>
        <w:spacing w:before="1"/>
        <w:ind w:left="480"/>
      </w:pPr>
      <w:r>
        <w:t>Surveys</w:t>
      </w:r>
      <w:r>
        <w:rPr>
          <w:spacing w:val="-2"/>
        </w:rPr>
        <w:t xml:space="preserve"> </w:t>
      </w:r>
      <w:r>
        <w:t>and</w:t>
      </w:r>
      <w:r>
        <w:rPr>
          <w:spacing w:val="-2"/>
        </w:rPr>
        <w:t xml:space="preserve"> Interviews</w:t>
      </w:r>
    </w:p>
    <w:p w14:paraId="724516AD" w14:textId="77777777" w:rsidR="00947D9F" w:rsidRDefault="00BA77C2">
      <w:pPr>
        <w:pStyle w:val="BodyText"/>
        <w:spacing w:before="137" w:line="360" w:lineRule="auto"/>
        <w:ind w:right="524"/>
        <w:jc w:val="both"/>
      </w:pPr>
      <w:r>
        <w:t>Informal surveys and feedback collected from a sample of 30 undergraduate students revealed that 80% struggle with structuring their presentation scripts and 73% exceed presentation time limits due to poor pacing. Most respondents expressed interest in a tool that could automatically guide and validate their scripts.</w:t>
      </w:r>
    </w:p>
    <w:p w14:paraId="5F83CF2D" w14:textId="77777777" w:rsidR="00947D9F" w:rsidRDefault="00947D9F">
      <w:pPr>
        <w:pStyle w:val="BodyText"/>
        <w:spacing w:before="139"/>
        <w:ind w:left="0"/>
      </w:pPr>
    </w:p>
    <w:p w14:paraId="5EAFD394" w14:textId="77777777" w:rsidR="00947D9F" w:rsidRDefault="00BA77C2">
      <w:pPr>
        <w:pStyle w:val="BodyText"/>
        <w:spacing w:line="360" w:lineRule="auto"/>
        <w:ind w:right="522"/>
        <w:jc w:val="both"/>
      </w:pPr>
      <w:r>
        <w:t>This data reinforces the need for a domain-specific solution that bridges the gap between manual scriptwriting and intelligent academic content analysis—exactly</w:t>
      </w:r>
      <w:r>
        <w:rPr>
          <w:spacing w:val="40"/>
        </w:rPr>
        <w:t xml:space="preserve"> </w:t>
      </w:r>
      <w:r>
        <w:t>what this project seeks to deliver.</w:t>
      </w:r>
    </w:p>
    <w:p w14:paraId="1A54B3A1" w14:textId="77777777" w:rsidR="00947D9F" w:rsidRDefault="00947D9F">
      <w:pPr>
        <w:pStyle w:val="BodyText"/>
        <w:spacing w:line="360" w:lineRule="auto"/>
        <w:jc w:val="both"/>
        <w:sectPr w:rsidR="00947D9F">
          <w:pgSz w:w="11910" w:h="16840"/>
          <w:pgMar w:top="1360" w:right="1275" w:bottom="880" w:left="1559" w:header="0" w:footer="699" w:gutter="0"/>
          <w:cols w:space="720"/>
        </w:sectPr>
      </w:pPr>
    </w:p>
    <w:p w14:paraId="3E7BD951" w14:textId="77777777" w:rsidR="00947D9F" w:rsidRDefault="00947D9F">
      <w:pPr>
        <w:pStyle w:val="BodyText"/>
        <w:ind w:left="0"/>
      </w:pPr>
    </w:p>
    <w:p w14:paraId="304CCA40" w14:textId="77777777" w:rsidR="00947D9F" w:rsidRDefault="00947D9F">
      <w:pPr>
        <w:pStyle w:val="BodyText"/>
        <w:ind w:left="0"/>
      </w:pPr>
    </w:p>
    <w:p w14:paraId="0CF7BA37" w14:textId="77777777" w:rsidR="00947D9F" w:rsidRDefault="00947D9F">
      <w:pPr>
        <w:pStyle w:val="BodyText"/>
        <w:ind w:left="0"/>
      </w:pPr>
    </w:p>
    <w:p w14:paraId="16AF95F7" w14:textId="27D25471" w:rsidR="00947D9F" w:rsidRDefault="00494B7C">
      <w:pPr>
        <w:pStyle w:val="BodyText"/>
        <w:ind w:left="0"/>
      </w:pPr>
      <w:r>
        <w:rPr>
          <w:noProof/>
        </w:rPr>
        <w:drawing>
          <wp:inline distT="0" distB="0" distL="0" distR="0" wp14:anchorId="4AFE29F9" wp14:editId="7E04EF92">
            <wp:extent cx="5722620" cy="2615565"/>
            <wp:effectExtent l="0" t="0" r="0" b="0"/>
            <wp:docPr id="1399335079" name="Picture 2" descr="Phases of Compiler with Example: Compilation Process &am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Compiler with Example: Compilation Process &amp; 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414" cy="2633296"/>
                    </a:xfrm>
                    <a:prstGeom prst="rect">
                      <a:avLst/>
                    </a:prstGeom>
                    <a:noFill/>
                    <a:ln>
                      <a:noFill/>
                    </a:ln>
                  </pic:spPr>
                </pic:pic>
              </a:graphicData>
            </a:graphic>
          </wp:inline>
        </w:drawing>
      </w:r>
    </w:p>
    <w:p w14:paraId="6918F13B" w14:textId="77777777" w:rsidR="00947D9F" w:rsidRDefault="00947D9F">
      <w:pPr>
        <w:pStyle w:val="BodyText"/>
        <w:ind w:left="0"/>
      </w:pPr>
    </w:p>
    <w:p w14:paraId="27D118D3" w14:textId="77777777" w:rsidR="00494B7C" w:rsidRDefault="00494B7C" w:rsidP="00494B7C">
      <w:pPr>
        <w:spacing w:line="820" w:lineRule="atLeast"/>
        <w:ind w:right="2443"/>
        <w:rPr>
          <w:b/>
          <w:sz w:val="24"/>
        </w:rPr>
      </w:pPr>
      <w:r>
        <w:rPr>
          <w:b/>
          <w:sz w:val="24"/>
        </w:rPr>
        <w:t xml:space="preserve">          </w:t>
      </w:r>
      <w:r w:rsidR="00BA77C2">
        <w:rPr>
          <w:b/>
          <w:sz w:val="24"/>
        </w:rPr>
        <w:t xml:space="preserve">Figure 2: Compiler Workflow Diagram </w:t>
      </w:r>
    </w:p>
    <w:p w14:paraId="734C0D8C" w14:textId="69E596A5" w:rsidR="00947D9F" w:rsidRDefault="00BA77C2" w:rsidP="00494B7C">
      <w:pPr>
        <w:spacing w:line="820" w:lineRule="atLeast"/>
        <w:ind w:right="2443"/>
        <w:rPr>
          <w:b/>
          <w:sz w:val="24"/>
        </w:rPr>
      </w:pPr>
      <w:r>
        <w:rPr>
          <w:b/>
          <w:sz w:val="24"/>
        </w:rPr>
        <w:t>CHAPTER</w:t>
      </w:r>
      <w:r>
        <w:rPr>
          <w:b/>
          <w:spacing w:val="-7"/>
          <w:sz w:val="24"/>
        </w:rPr>
        <w:t xml:space="preserve"> </w:t>
      </w:r>
      <w:r>
        <w:rPr>
          <w:b/>
          <w:sz w:val="24"/>
        </w:rPr>
        <w:t>3:</w:t>
      </w:r>
      <w:r>
        <w:rPr>
          <w:b/>
          <w:spacing w:val="-7"/>
          <w:sz w:val="24"/>
        </w:rPr>
        <w:t xml:space="preserve"> </w:t>
      </w:r>
      <w:r>
        <w:rPr>
          <w:b/>
          <w:sz w:val="24"/>
        </w:rPr>
        <w:t>SOLUTION</w:t>
      </w:r>
      <w:r>
        <w:rPr>
          <w:b/>
          <w:spacing w:val="-7"/>
          <w:sz w:val="24"/>
        </w:rPr>
        <w:t xml:space="preserve"> </w:t>
      </w:r>
      <w:r>
        <w:rPr>
          <w:b/>
          <w:sz w:val="24"/>
        </w:rPr>
        <w:t>DESIGN</w:t>
      </w:r>
      <w:r>
        <w:rPr>
          <w:b/>
          <w:spacing w:val="-7"/>
          <w:sz w:val="24"/>
        </w:rPr>
        <w:t xml:space="preserve"> </w:t>
      </w:r>
      <w:r>
        <w:rPr>
          <w:b/>
          <w:sz w:val="24"/>
        </w:rPr>
        <w:t>&amp;</w:t>
      </w:r>
      <w:r>
        <w:rPr>
          <w:b/>
          <w:spacing w:val="-5"/>
          <w:sz w:val="24"/>
        </w:rPr>
        <w:t xml:space="preserve"> </w:t>
      </w:r>
      <w:r>
        <w:rPr>
          <w:b/>
          <w:sz w:val="24"/>
        </w:rPr>
        <w:t>IMPLEMENTATION</w:t>
      </w:r>
    </w:p>
    <w:p w14:paraId="47B09B7C" w14:textId="77777777" w:rsidR="00947D9F" w:rsidRDefault="00BA77C2">
      <w:pPr>
        <w:pStyle w:val="Heading1"/>
        <w:numPr>
          <w:ilvl w:val="1"/>
          <w:numId w:val="10"/>
        </w:numPr>
        <w:tabs>
          <w:tab w:val="left" w:pos="659"/>
        </w:tabs>
        <w:spacing w:before="146"/>
        <w:ind w:left="659" w:hanging="419"/>
      </w:pPr>
      <w:r>
        <w:t>Development</w:t>
      </w:r>
      <w:r>
        <w:rPr>
          <w:spacing w:val="-6"/>
        </w:rPr>
        <w:t xml:space="preserve"> </w:t>
      </w:r>
      <w:r>
        <w:t>&amp;</w:t>
      </w:r>
      <w:r>
        <w:rPr>
          <w:spacing w:val="-4"/>
        </w:rPr>
        <w:t xml:space="preserve"> </w:t>
      </w:r>
      <w:r>
        <w:t>Design</w:t>
      </w:r>
      <w:r>
        <w:rPr>
          <w:spacing w:val="-8"/>
        </w:rPr>
        <w:t xml:space="preserve"> </w:t>
      </w:r>
      <w:r>
        <w:rPr>
          <w:spacing w:val="-2"/>
        </w:rPr>
        <w:t>Process</w:t>
      </w:r>
    </w:p>
    <w:p w14:paraId="2612F825" w14:textId="24F817C8" w:rsidR="00494B7C" w:rsidRPr="00494B7C" w:rsidRDefault="00494B7C" w:rsidP="00494B7C">
      <w:pPr>
        <w:pStyle w:val="BodyText"/>
        <w:spacing w:before="137"/>
        <w:jc w:val="both"/>
        <w:rPr>
          <w:lang w:val="en-IN"/>
        </w:rPr>
      </w:pPr>
      <w:r w:rsidRPr="00494B7C">
        <w:rPr>
          <w:lang w:val="en-IN"/>
        </w:rPr>
        <w:t>The development of the intelligent system for academic presentation script optimization followed a modular and iterative approach, inspired by the architecture of traditional compiler design, but adapted to process and analyse natural language text rather than programming code.</w:t>
      </w:r>
    </w:p>
    <w:p w14:paraId="40C66DC5" w14:textId="77777777" w:rsidR="00494B7C" w:rsidRPr="00494B7C" w:rsidRDefault="00494B7C" w:rsidP="00494B7C">
      <w:pPr>
        <w:pStyle w:val="BodyText"/>
        <w:spacing w:before="137"/>
        <w:jc w:val="both"/>
        <w:rPr>
          <w:lang w:val="en-IN"/>
        </w:rPr>
      </w:pPr>
      <w:r w:rsidRPr="00494B7C">
        <w:rPr>
          <w:b/>
          <w:bCs/>
          <w:lang w:val="en-IN"/>
        </w:rPr>
        <w:t>Phase 1 – Requirement Gathering and Planning</w:t>
      </w:r>
      <w:r w:rsidRPr="00494B7C">
        <w:rPr>
          <w:lang w:val="en-IN"/>
        </w:rPr>
        <w:br/>
        <w:t>The project began by identifying the key challenges faced by students in preparing their presentation scripts. Through this process, both functional and non-functional requirements were defined to guide the system’s features. These requirements included grammar validation, structural analysis, time estimation, and clear output generation.</w:t>
      </w:r>
    </w:p>
    <w:p w14:paraId="176DFF9A" w14:textId="77777777" w:rsidR="00494B7C" w:rsidRPr="00494B7C" w:rsidRDefault="00494B7C" w:rsidP="00494B7C">
      <w:pPr>
        <w:pStyle w:val="BodyText"/>
        <w:spacing w:before="137"/>
        <w:jc w:val="both"/>
        <w:rPr>
          <w:lang w:val="en-IN"/>
        </w:rPr>
      </w:pPr>
      <w:r w:rsidRPr="00494B7C">
        <w:rPr>
          <w:b/>
          <w:bCs/>
          <w:lang w:val="en-IN"/>
        </w:rPr>
        <w:t>Phase 2 – System Design</w:t>
      </w:r>
      <w:r w:rsidRPr="00494B7C">
        <w:rPr>
          <w:lang w:val="en-IN"/>
        </w:rPr>
        <w:br/>
        <w:t>The system was designed with a modular structure, borrowing principles from the traditional compiler pipeline, with specific adaptations:</w:t>
      </w:r>
    </w:p>
    <w:p w14:paraId="71F37309" w14:textId="77777777" w:rsidR="00494B7C" w:rsidRPr="00494B7C" w:rsidRDefault="00494B7C" w:rsidP="00494B7C">
      <w:pPr>
        <w:pStyle w:val="BodyText"/>
        <w:numPr>
          <w:ilvl w:val="0"/>
          <w:numId w:val="29"/>
        </w:numPr>
        <w:spacing w:before="137"/>
        <w:jc w:val="both"/>
        <w:rPr>
          <w:lang w:val="en-IN"/>
        </w:rPr>
      </w:pPr>
      <w:r w:rsidRPr="00494B7C">
        <w:rPr>
          <w:b/>
          <w:bCs/>
          <w:lang w:val="en-IN"/>
        </w:rPr>
        <w:t>Lexical Analyzer</w:t>
      </w:r>
      <w:r w:rsidRPr="00494B7C">
        <w:rPr>
          <w:lang w:val="en-IN"/>
        </w:rPr>
        <w:t>: Tokenizes the input script, identifying words, punctuation, and sentence boundaries.</w:t>
      </w:r>
    </w:p>
    <w:p w14:paraId="23911409" w14:textId="77777777" w:rsidR="00494B7C" w:rsidRPr="00494B7C" w:rsidRDefault="00494B7C" w:rsidP="00494B7C">
      <w:pPr>
        <w:pStyle w:val="BodyText"/>
        <w:numPr>
          <w:ilvl w:val="0"/>
          <w:numId w:val="29"/>
        </w:numPr>
        <w:spacing w:before="137"/>
        <w:jc w:val="both"/>
        <w:rPr>
          <w:lang w:val="en-IN"/>
        </w:rPr>
      </w:pPr>
      <w:r w:rsidRPr="00494B7C">
        <w:rPr>
          <w:b/>
          <w:bCs/>
          <w:lang w:val="en-IN"/>
        </w:rPr>
        <w:t>Syntax Analyzer</w:t>
      </w:r>
      <w:r w:rsidRPr="00494B7C">
        <w:rPr>
          <w:lang w:val="en-IN"/>
        </w:rPr>
        <w:t>: Utilizes rule-based grammars to ensure correct sentence structure and identify logical flow.</w:t>
      </w:r>
    </w:p>
    <w:p w14:paraId="0FBA692D" w14:textId="77777777" w:rsidR="00494B7C" w:rsidRPr="00494B7C" w:rsidRDefault="00494B7C" w:rsidP="00494B7C">
      <w:pPr>
        <w:pStyle w:val="BodyText"/>
        <w:numPr>
          <w:ilvl w:val="0"/>
          <w:numId w:val="29"/>
        </w:numPr>
        <w:spacing w:before="137"/>
        <w:jc w:val="both"/>
        <w:rPr>
          <w:lang w:val="en-IN"/>
        </w:rPr>
      </w:pPr>
      <w:r w:rsidRPr="00494B7C">
        <w:rPr>
          <w:b/>
          <w:bCs/>
          <w:lang w:val="en-IN"/>
        </w:rPr>
        <w:t>Semantic Analyzer</w:t>
      </w:r>
      <w:r w:rsidRPr="00494B7C">
        <w:rPr>
          <w:lang w:val="en-IN"/>
        </w:rPr>
        <w:t>: Evaluates the consistency of ideas, transitions, and overall presentation flow.</w:t>
      </w:r>
    </w:p>
    <w:p w14:paraId="7D6196E5" w14:textId="77777777" w:rsidR="00494B7C" w:rsidRPr="00494B7C" w:rsidRDefault="00494B7C" w:rsidP="00494B7C">
      <w:pPr>
        <w:pStyle w:val="BodyText"/>
        <w:numPr>
          <w:ilvl w:val="0"/>
          <w:numId w:val="29"/>
        </w:numPr>
        <w:spacing w:before="137"/>
        <w:jc w:val="both"/>
        <w:rPr>
          <w:lang w:val="en-IN"/>
        </w:rPr>
      </w:pPr>
      <w:r w:rsidRPr="00494B7C">
        <w:rPr>
          <w:b/>
          <w:bCs/>
          <w:lang w:val="en-IN"/>
        </w:rPr>
        <w:t>Time Estimator</w:t>
      </w:r>
      <w:r w:rsidRPr="00494B7C">
        <w:rPr>
          <w:lang w:val="en-IN"/>
        </w:rPr>
        <w:t>: Estimates the approximate speaking time based on average words-per-minute delivery rate.</w:t>
      </w:r>
    </w:p>
    <w:p w14:paraId="23E6CE32" w14:textId="77777777" w:rsidR="00494B7C" w:rsidRPr="00494B7C" w:rsidRDefault="00494B7C" w:rsidP="00494B7C">
      <w:pPr>
        <w:pStyle w:val="BodyText"/>
        <w:spacing w:before="137"/>
        <w:jc w:val="both"/>
        <w:rPr>
          <w:lang w:val="en-IN"/>
        </w:rPr>
      </w:pPr>
      <w:r w:rsidRPr="00494B7C">
        <w:rPr>
          <w:lang w:val="en-IN"/>
        </w:rPr>
        <w:t>Flowcharts and diagrams were created to represent the modular architecture, ensuring a clear separation between input analysis, processing logic, and output generation.</w:t>
      </w:r>
    </w:p>
    <w:p w14:paraId="68812981" w14:textId="77777777" w:rsidR="00494B7C" w:rsidRPr="00494B7C" w:rsidRDefault="00494B7C" w:rsidP="00494B7C">
      <w:pPr>
        <w:pStyle w:val="BodyText"/>
        <w:spacing w:before="137"/>
        <w:jc w:val="both"/>
        <w:rPr>
          <w:lang w:val="en-IN"/>
        </w:rPr>
      </w:pPr>
      <w:r w:rsidRPr="00494B7C">
        <w:rPr>
          <w:b/>
          <w:bCs/>
          <w:lang w:val="en-IN"/>
        </w:rPr>
        <w:lastRenderedPageBreak/>
        <w:t>Phase 3 – Iterative Development</w:t>
      </w:r>
      <w:r w:rsidRPr="00494B7C">
        <w:rPr>
          <w:lang w:val="en-IN"/>
        </w:rPr>
        <w:br/>
        <w:t>Development was conducted in sprints, allowing for ongoing testing and refinement. Each component of the system was implemented individually, validated with sample presentation scripts, and then integrated into the full system. Special care was taken to maintain modularity and code reusability.</w:t>
      </w:r>
    </w:p>
    <w:p w14:paraId="3E2235CC" w14:textId="77777777" w:rsidR="00494B7C" w:rsidRPr="00494B7C" w:rsidRDefault="00494B7C" w:rsidP="00494B7C">
      <w:pPr>
        <w:pStyle w:val="BodyText"/>
        <w:spacing w:before="137"/>
        <w:jc w:val="both"/>
        <w:rPr>
          <w:lang w:val="en-IN"/>
        </w:rPr>
      </w:pPr>
      <w:r w:rsidRPr="00494B7C">
        <w:rPr>
          <w:b/>
          <w:bCs/>
          <w:lang w:val="en-IN"/>
        </w:rPr>
        <w:t>Phase 4 – Testing and Optimization</w:t>
      </w:r>
      <w:r w:rsidRPr="00494B7C">
        <w:rPr>
          <w:lang w:val="en-IN"/>
        </w:rPr>
        <w:br/>
        <w:t>The system underwent rigorous testing using presentation scripts of varying lengths and formats. Error handling mechanisms were improved through real-world input testing. Feedback mechanisms were also refined to provide meaningful and user-friendly suggestions to guide script improvement.</w:t>
      </w:r>
    </w:p>
    <w:p w14:paraId="41769738" w14:textId="77777777" w:rsidR="00494B7C" w:rsidRPr="00494B7C" w:rsidRDefault="00494B7C" w:rsidP="00494B7C">
      <w:pPr>
        <w:pStyle w:val="BodyText"/>
        <w:spacing w:before="137"/>
        <w:jc w:val="both"/>
        <w:rPr>
          <w:lang w:val="en-IN"/>
        </w:rPr>
      </w:pPr>
      <w:r w:rsidRPr="00494B7C">
        <w:rPr>
          <w:b/>
          <w:bCs/>
          <w:lang w:val="en-IN"/>
        </w:rPr>
        <w:t>Phase 5 – Final Integration and Documentation</w:t>
      </w:r>
      <w:r w:rsidRPr="00494B7C">
        <w:rPr>
          <w:lang w:val="en-IN"/>
        </w:rPr>
        <w:br/>
        <w:t>At the final stage, all modules were integrated into a complete system pipeline. A command-line interface (CLI) was developed for user input and output interaction. Comprehensive user guides and internal documentation were created to facilitate future enhancements and ensure system scalability.</w:t>
      </w:r>
    </w:p>
    <w:p w14:paraId="0A1DD58A" w14:textId="77777777" w:rsidR="00947D9F" w:rsidRDefault="00947D9F">
      <w:pPr>
        <w:pStyle w:val="BodyText"/>
        <w:spacing w:before="137"/>
        <w:ind w:left="0"/>
      </w:pPr>
    </w:p>
    <w:p w14:paraId="3595D87D" w14:textId="77777777" w:rsidR="00947D9F" w:rsidRDefault="00BA77C2">
      <w:pPr>
        <w:pStyle w:val="Heading1"/>
        <w:numPr>
          <w:ilvl w:val="1"/>
          <w:numId w:val="10"/>
        </w:numPr>
        <w:tabs>
          <w:tab w:val="left" w:pos="659"/>
        </w:tabs>
        <w:ind w:left="659" w:hanging="419"/>
      </w:pPr>
      <w:r>
        <w:t>Tools</w:t>
      </w:r>
      <w:r>
        <w:rPr>
          <w:spacing w:val="-7"/>
        </w:rPr>
        <w:t xml:space="preserve"> </w:t>
      </w:r>
      <w:r>
        <w:t>&amp;</w:t>
      </w:r>
      <w:r>
        <w:rPr>
          <w:spacing w:val="-7"/>
        </w:rPr>
        <w:t xml:space="preserve"> </w:t>
      </w:r>
      <w:r>
        <w:t>Technologies</w:t>
      </w:r>
      <w:r>
        <w:rPr>
          <w:spacing w:val="-4"/>
        </w:rPr>
        <w:t xml:space="preserve"> Used</w:t>
      </w:r>
    </w:p>
    <w:p w14:paraId="5DB6EAF9" w14:textId="77777777" w:rsidR="00494B7C" w:rsidRPr="00494B7C" w:rsidRDefault="00494B7C" w:rsidP="00494B7C">
      <w:pPr>
        <w:pStyle w:val="BodyText"/>
        <w:spacing w:before="136"/>
        <w:jc w:val="both"/>
        <w:rPr>
          <w:lang w:val="en-IN"/>
        </w:rPr>
      </w:pPr>
      <w:r w:rsidRPr="00494B7C">
        <w:rPr>
          <w:lang w:val="en-IN"/>
        </w:rPr>
        <w:t>The development of the intelligent system for academic presentation script optimization was carried out using the R programming language, known for its powerful capabilities in data analysis, text mining, and natural language processing (NLP). A variety of specialized R packages were used to build, test, and refine the system. The following tools and packages played a key role in the development process:</w:t>
      </w:r>
    </w:p>
    <w:p w14:paraId="4D614AF1" w14:textId="77777777" w:rsidR="00494B7C" w:rsidRPr="00494B7C" w:rsidRDefault="00494B7C" w:rsidP="00494B7C">
      <w:pPr>
        <w:pStyle w:val="BodyText"/>
        <w:numPr>
          <w:ilvl w:val="0"/>
          <w:numId w:val="30"/>
        </w:numPr>
        <w:spacing w:before="136"/>
        <w:jc w:val="both"/>
        <w:rPr>
          <w:lang w:val="en-IN"/>
        </w:rPr>
      </w:pPr>
      <w:r w:rsidRPr="00494B7C">
        <w:rPr>
          <w:b/>
          <w:bCs/>
          <w:lang w:val="en-IN"/>
        </w:rPr>
        <w:t>R Programming Language</w:t>
      </w:r>
      <w:r w:rsidRPr="00494B7C">
        <w:rPr>
          <w:lang w:val="en-IN"/>
        </w:rPr>
        <w:br/>
        <w:t>R was chosen for its open-source nature, flexibility, and robust libraries for text processing and analysis. Its script-oriented environment facilitated rapid prototyping, iterative testing, and modular development, making it an ideal choice for building the system.</w:t>
      </w:r>
    </w:p>
    <w:p w14:paraId="2884DC64" w14:textId="77777777" w:rsidR="00494B7C" w:rsidRPr="00494B7C" w:rsidRDefault="00494B7C" w:rsidP="00494B7C">
      <w:pPr>
        <w:pStyle w:val="BodyText"/>
        <w:numPr>
          <w:ilvl w:val="0"/>
          <w:numId w:val="30"/>
        </w:numPr>
        <w:spacing w:before="136"/>
        <w:jc w:val="both"/>
        <w:rPr>
          <w:lang w:val="en-IN"/>
        </w:rPr>
      </w:pPr>
      <w:r w:rsidRPr="00494B7C">
        <w:rPr>
          <w:b/>
          <w:bCs/>
          <w:lang w:val="en-IN"/>
        </w:rPr>
        <w:t>tm (Text Mining Package)</w:t>
      </w:r>
      <w:r w:rsidRPr="00494B7C">
        <w:rPr>
          <w:lang w:val="en-IN"/>
        </w:rPr>
        <w:br/>
        <w:t>The tm package was employed for basic text preprocessing tasks, including:</w:t>
      </w:r>
    </w:p>
    <w:p w14:paraId="0C079DD5" w14:textId="77777777" w:rsidR="00494B7C" w:rsidRPr="00494B7C" w:rsidRDefault="00494B7C" w:rsidP="00494B7C">
      <w:pPr>
        <w:pStyle w:val="BodyText"/>
        <w:numPr>
          <w:ilvl w:val="1"/>
          <w:numId w:val="30"/>
        </w:numPr>
        <w:spacing w:before="136"/>
        <w:jc w:val="both"/>
        <w:rPr>
          <w:lang w:val="en-IN"/>
        </w:rPr>
      </w:pPr>
      <w:r w:rsidRPr="00494B7C">
        <w:rPr>
          <w:lang w:val="en-IN"/>
        </w:rPr>
        <w:t>Removing punctuation</w:t>
      </w:r>
    </w:p>
    <w:p w14:paraId="1B3E9C05" w14:textId="6EEAA488" w:rsidR="00494B7C" w:rsidRPr="00494B7C" w:rsidRDefault="00494B7C" w:rsidP="00494B7C">
      <w:pPr>
        <w:pStyle w:val="BodyText"/>
        <w:numPr>
          <w:ilvl w:val="1"/>
          <w:numId w:val="30"/>
        </w:numPr>
        <w:spacing w:before="136"/>
        <w:jc w:val="both"/>
        <w:rPr>
          <w:lang w:val="en-IN"/>
        </w:rPr>
      </w:pPr>
      <w:r w:rsidRPr="00494B7C">
        <w:rPr>
          <w:lang w:val="en-IN"/>
        </w:rPr>
        <w:t>Stop word elimination</w:t>
      </w:r>
    </w:p>
    <w:p w14:paraId="4BF422AA" w14:textId="77777777" w:rsidR="00494B7C" w:rsidRPr="00494B7C" w:rsidRDefault="00494B7C" w:rsidP="00494B7C">
      <w:pPr>
        <w:pStyle w:val="BodyText"/>
        <w:numPr>
          <w:ilvl w:val="1"/>
          <w:numId w:val="30"/>
        </w:numPr>
        <w:spacing w:before="136"/>
        <w:jc w:val="both"/>
        <w:rPr>
          <w:lang w:val="en-IN"/>
        </w:rPr>
      </w:pPr>
      <w:r w:rsidRPr="00494B7C">
        <w:rPr>
          <w:lang w:val="en-IN"/>
        </w:rPr>
        <w:t>Word frequency analysis</w:t>
      </w:r>
    </w:p>
    <w:p w14:paraId="6FE2AC18" w14:textId="77777777" w:rsidR="00494B7C" w:rsidRPr="00494B7C" w:rsidRDefault="00494B7C" w:rsidP="00494B7C">
      <w:pPr>
        <w:pStyle w:val="BodyText"/>
        <w:numPr>
          <w:ilvl w:val="1"/>
          <w:numId w:val="30"/>
        </w:numPr>
        <w:spacing w:before="136"/>
        <w:jc w:val="both"/>
        <w:rPr>
          <w:lang w:val="en-IN"/>
        </w:rPr>
      </w:pPr>
      <w:r w:rsidRPr="00494B7C">
        <w:rPr>
          <w:lang w:val="en-IN"/>
        </w:rPr>
        <w:t>Lowercasing and whitespace trimming</w:t>
      </w:r>
      <w:r w:rsidRPr="00494B7C">
        <w:rPr>
          <w:lang w:val="en-IN"/>
        </w:rPr>
        <w:br/>
        <w:t>These preprocessing steps were essential for cleaning and preparing the input scripts for further analysis.</w:t>
      </w:r>
    </w:p>
    <w:p w14:paraId="65F11AD7" w14:textId="720DCCE0" w:rsidR="00494B7C" w:rsidRPr="00494B7C" w:rsidRDefault="00494B7C" w:rsidP="00494B7C">
      <w:pPr>
        <w:pStyle w:val="BodyText"/>
        <w:numPr>
          <w:ilvl w:val="0"/>
          <w:numId w:val="30"/>
        </w:numPr>
        <w:spacing w:before="136"/>
        <w:jc w:val="both"/>
        <w:rPr>
          <w:lang w:val="en-IN"/>
        </w:rPr>
      </w:pPr>
      <w:r w:rsidRPr="00494B7C">
        <w:rPr>
          <w:b/>
          <w:bCs/>
          <w:lang w:val="en-IN"/>
        </w:rPr>
        <w:t>string and stringy (String Handling)</w:t>
      </w:r>
      <w:r w:rsidRPr="00494B7C">
        <w:rPr>
          <w:lang w:val="en-IN"/>
        </w:rPr>
        <w:br/>
        <w:t>These packages provided advanced string manipulation functions that were used for:</w:t>
      </w:r>
    </w:p>
    <w:p w14:paraId="6D9F8956" w14:textId="77777777" w:rsidR="00494B7C" w:rsidRPr="00494B7C" w:rsidRDefault="00494B7C" w:rsidP="00494B7C">
      <w:pPr>
        <w:pStyle w:val="BodyText"/>
        <w:numPr>
          <w:ilvl w:val="1"/>
          <w:numId w:val="30"/>
        </w:numPr>
        <w:spacing w:before="136"/>
        <w:jc w:val="both"/>
        <w:rPr>
          <w:lang w:val="en-IN"/>
        </w:rPr>
      </w:pPr>
      <w:r w:rsidRPr="00494B7C">
        <w:rPr>
          <w:lang w:val="en-IN"/>
        </w:rPr>
        <w:t>Lexical analysis through pattern matching</w:t>
      </w:r>
    </w:p>
    <w:p w14:paraId="1C64A347" w14:textId="77777777" w:rsidR="00494B7C" w:rsidRPr="00494B7C" w:rsidRDefault="00494B7C" w:rsidP="00494B7C">
      <w:pPr>
        <w:pStyle w:val="BodyText"/>
        <w:numPr>
          <w:ilvl w:val="1"/>
          <w:numId w:val="30"/>
        </w:numPr>
        <w:spacing w:before="136"/>
        <w:jc w:val="both"/>
        <w:rPr>
          <w:lang w:val="en-IN"/>
        </w:rPr>
      </w:pPr>
      <w:r w:rsidRPr="00494B7C">
        <w:rPr>
          <w:lang w:val="en-IN"/>
        </w:rPr>
        <w:t>Sentence splitting</w:t>
      </w:r>
    </w:p>
    <w:p w14:paraId="5BD89828" w14:textId="77777777" w:rsidR="00494B7C" w:rsidRPr="00494B7C" w:rsidRDefault="00494B7C" w:rsidP="00494B7C">
      <w:pPr>
        <w:pStyle w:val="BodyText"/>
        <w:numPr>
          <w:ilvl w:val="1"/>
          <w:numId w:val="30"/>
        </w:numPr>
        <w:spacing w:before="136"/>
        <w:jc w:val="both"/>
        <w:rPr>
          <w:lang w:val="en-IN"/>
        </w:rPr>
      </w:pPr>
      <w:r w:rsidRPr="00494B7C">
        <w:rPr>
          <w:lang w:val="en-IN"/>
        </w:rPr>
        <w:t>Identifying transitions, keywords, and structural cues within the presentation scripts</w:t>
      </w:r>
      <w:r w:rsidRPr="00494B7C">
        <w:rPr>
          <w:lang w:val="en-IN"/>
        </w:rPr>
        <w:br/>
        <w:t>These tools helped simulate the lexical analysis phase of a traditional compiler, enabling more effective text segmentation and analysis.</w:t>
      </w:r>
    </w:p>
    <w:p w14:paraId="1F522DAB" w14:textId="77777777" w:rsidR="00494B7C" w:rsidRPr="00494B7C" w:rsidRDefault="00494B7C" w:rsidP="00494B7C">
      <w:pPr>
        <w:pStyle w:val="BodyText"/>
        <w:numPr>
          <w:ilvl w:val="0"/>
          <w:numId w:val="30"/>
        </w:numPr>
        <w:spacing w:before="136"/>
        <w:jc w:val="both"/>
        <w:rPr>
          <w:lang w:val="en-IN"/>
        </w:rPr>
      </w:pPr>
      <w:r w:rsidRPr="00494B7C">
        <w:rPr>
          <w:b/>
          <w:bCs/>
          <w:lang w:val="en-IN"/>
        </w:rPr>
        <w:t>tokenizers</w:t>
      </w:r>
      <w:r w:rsidRPr="00494B7C">
        <w:rPr>
          <w:lang w:val="en-IN"/>
        </w:rPr>
        <w:br/>
        <w:t xml:space="preserve">The tokenizers package was utilized to break down presentation scripts into smaller </w:t>
      </w:r>
      <w:r w:rsidRPr="00494B7C">
        <w:rPr>
          <w:lang w:val="en-IN"/>
        </w:rPr>
        <w:lastRenderedPageBreak/>
        <w:t>tokens—words, sentences, and paragraphs. This process helped simulate the lexical analysis phase, making it easier to assess script structure and flow.</w:t>
      </w:r>
    </w:p>
    <w:p w14:paraId="2EAECB9E" w14:textId="77777777" w:rsidR="00494B7C" w:rsidRPr="00494B7C" w:rsidRDefault="00494B7C" w:rsidP="00494B7C">
      <w:pPr>
        <w:pStyle w:val="BodyText"/>
        <w:numPr>
          <w:ilvl w:val="0"/>
          <w:numId w:val="30"/>
        </w:numPr>
        <w:spacing w:before="136"/>
        <w:jc w:val="both"/>
        <w:rPr>
          <w:lang w:val="en-IN"/>
        </w:rPr>
      </w:pPr>
      <w:r w:rsidRPr="00494B7C">
        <w:rPr>
          <w:b/>
          <w:bCs/>
          <w:lang w:val="en-IN"/>
        </w:rPr>
        <w:t>qdap (Quantitative Discourse Analysis Package)</w:t>
      </w:r>
      <w:r w:rsidRPr="00494B7C">
        <w:rPr>
          <w:lang w:val="en-IN"/>
        </w:rPr>
        <w:br/>
        <w:t>The qdap package was used for more advanced semantic analysis. It enabled sentiment detection, readability scoring, and discourse element tagging, contributing to the system’s ability to assess the consistency of ideas, transitions, and overall flow in the presentation script.</w:t>
      </w:r>
    </w:p>
    <w:p w14:paraId="02C645B8" w14:textId="4603A6D9" w:rsidR="00494B7C" w:rsidRPr="00494B7C" w:rsidRDefault="00494B7C" w:rsidP="00494B7C">
      <w:pPr>
        <w:pStyle w:val="BodyText"/>
        <w:numPr>
          <w:ilvl w:val="0"/>
          <w:numId w:val="30"/>
        </w:numPr>
        <w:spacing w:before="136"/>
        <w:jc w:val="both"/>
        <w:rPr>
          <w:lang w:val="en-IN"/>
        </w:rPr>
      </w:pPr>
      <w:r w:rsidRPr="00494B7C">
        <w:rPr>
          <w:b/>
          <w:bCs/>
          <w:lang w:val="en-IN"/>
        </w:rPr>
        <w:t>shushed (NLP and Sentiment Analysis)</w:t>
      </w:r>
      <w:r w:rsidRPr="00494B7C">
        <w:rPr>
          <w:lang w:val="en-IN"/>
        </w:rPr>
        <w:br/>
        <w:t>The suzette package was used to analyse the tone of the script, ensuring that it maintained a formal, academic tone throughout. It was particularly useful in identifying instances of overly casual or emotionally charged language, helping to preserve the professionalism of the presentation.</w:t>
      </w:r>
    </w:p>
    <w:p w14:paraId="0B6D44BE" w14:textId="77777777" w:rsidR="00494B7C" w:rsidRPr="00494B7C" w:rsidRDefault="00494B7C" w:rsidP="00494B7C">
      <w:pPr>
        <w:pStyle w:val="BodyText"/>
        <w:numPr>
          <w:ilvl w:val="0"/>
          <w:numId w:val="30"/>
        </w:numPr>
        <w:spacing w:before="136"/>
        <w:jc w:val="both"/>
        <w:rPr>
          <w:lang w:val="en-IN"/>
        </w:rPr>
      </w:pPr>
      <w:r w:rsidRPr="00494B7C">
        <w:rPr>
          <w:b/>
          <w:bCs/>
          <w:lang w:val="en-IN"/>
        </w:rPr>
        <w:t>Shiny (Optional - UI)</w:t>
      </w:r>
      <w:r w:rsidRPr="00494B7C">
        <w:rPr>
          <w:lang w:val="en-IN"/>
        </w:rPr>
        <w:br/>
        <w:t>While the initial version of the system used an R console-based interface, Shiny was explored as an option for developing a graphical user interface (GUI). This would provide an interactive platform for users to input their scripts and receive real-time feedback.</w:t>
      </w:r>
    </w:p>
    <w:p w14:paraId="79F2D688" w14:textId="77777777" w:rsidR="00494B7C" w:rsidRPr="00494B7C" w:rsidRDefault="00494B7C" w:rsidP="00494B7C">
      <w:pPr>
        <w:pStyle w:val="BodyText"/>
        <w:numPr>
          <w:ilvl w:val="0"/>
          <w:numId w:val="30"/>
        </w:numPr>
        <w:spacing w:before="136"/>
        <w:jc w:val="both"/>
        <w:rPr>
          <w:lang w:val="en-IN"/>
        </w:rPr>
      </w:pPr>
      <w:r w:rsidRPr="00494B7C">
        <w:rPr>
          <w:b/>
          <w:bCs/>
          <w:lang w:val="en-IN"/>
        </w:rPr>
        <w:t>R Markdown</w:t>
      </w:r>
      <w:r w:rsidRPr="00494B7C">
        <w:rPr>
          <w:lang w:val="en-IN"/>
        </w:rPr>
        <w:br/>
        <w:t>R Markdown was used to format and generate structured reports of the analysis, making it easier to share and print feedback for the end users. This feature ensured that the feedback provided by the system was not only useful but also professionally formatted.</w:t>
      </w:r>
    </w:p>
    <w:p w14:paraId="741D285D" w14:textId="46F5C108" w:rsidR="00494B7C" w:rsidRPr="00494B7C" w:rsidRDefault="00494B7C" w:rsidP="00494B7C">
      <w:pPr>
        <w:pStyle w:val="BodyText"/>
        <w:spacing w:before="136"/>
        <w:rPr>
          <w:lang w:val="en-IN"/>
        </w:rPr>
      </w:pPr>
      <w:r w:rsidRPr="00494B7C">
        <w:rPr>
          <w:lang w:val="en-IN"/>
        </w:rPr>
        <w:t>These tools collectively enabled the development of a system capable of analysing academic presentation scripts in a structured and efficient way. By leveraging the power of R and its comprehensive text analysis libraries, the system provides intelligent, educational feedback to help improve the quality and effectiveness of academic presentations.</w:t>
      </w:r>
    </w:p>
    <w:p w14:paraId="60B64613" w14:textId="77777777" w:rsidR="00947D9F" w:rsidRDefault="00947D9F">
      <w:pPr>
        <w:pStyle w:val="BodyText"/>
        <w:spacing w:before="136"/>
        <w:ind w:left="0"/>
      </w:pPr>
    </w:p>
    <w:p w14:paraId="4590D3D1" w14:textId="77777777" w:rsidR="00494B7C" w:rsidRDefault="00494B7C" w:rsidP="00494B7C">
      <w:pPr>
        <w:pStyle w:val="Heading1"/>
        <w:tabs>
          <w:tab w:val="left" w:pos="659"/>
        </w:tabs>
        <w:spacing w:before="1"/>
        <w:ind w:left="241" w:firstLine="0"/>
      </w:pPr>
    </w:p>
    <w:p w14:paraId="4BAB3B44" w14:textId="21516462" w:rsidR="00947D9F" w:rsidRDefault="00494B7C" w:rsidP="00494B7C">
      <w:pPr>
        <w:pStyle w:val="Heading1"/>
        <w:tabs>
          <w:tab w:val="left" w:pos="659"/>
        </w:tabs>
        <w:spacing w:before="1"/>
        <w:ind w:left="241" w:firstLine="0"/>
      </w:pPr>
      <w:r>
        <w:t>3.3</w:t>
      </w:r>
      <w:r w:rsidR="00BA77C2">
        <w:t>Solution</w:t>
      </w:r>
      <w:r w:rsidR="00BA77C2">
        <w:rPr>
          <w:spacing w:val="-8"/>
        </w:rPr>
        <w:t xml:space="preserve"> </w:t>
      </w:r>
      <w:r w:rsidR="00BA77C2">
        <w:rPr>
          <w:spacing w:val="-2"/>
        </w:rPr>
        <w:t>Overview</w:t>
      </w:r>
    </w:p>
    <w:p w14:paraId="18EB40F1" w14:textId="77777777" w:rsidR="00947D9F" w:rsidRDefault="00947D9F">
      <w:pPr>
        <w:pStyle w:val="BodyText"/>
        <w:spacing w:line="360" w:lineRule="auto"/>
        <w:jc w:val="both"/>
      </w:pPr>
    </w:p>
    <w:p w14:paraId="3ADD2423" w14:textId="77777777" w:rsidR="00494B7C" w:rsidRPr="00494B7C" w:rsidRDefault="00494B7C" w:rsidP="00494B7C">
      <w:pPr>
        <w:pStyle w:val="BodyText"/>
        <w:spacing w:line="360" w:lineRule="auto"/>
        <w:jc w:val="both"/>
        <w:rPr>
          <w:lang w:val="en-IN"/>
        </w:rPr>
      </w:pPr>
      <w:r w:rsidRPr="00494B7C">
        <w:rPr>
          <w:lang w:val="en-IN"/>
        </w:rPr>
        <w:t>The intelligent system for academic presentation script optimization is a rule-based, modular system developed in R, designed to simulate the stages of a traditional compiler. However, rather than processing programming languages, it is adapted to handle natural language for academic script analysis and refinement. The system is aimed at assisting students and professionals in improving the quality of their presentation scripts by breaking them down into several layers of analysis and providing feedback to guide improvements.</w:t>
      </w:r>
    </w:p>
    <w:p w14:paraId="44365DC4" w14:textId="77777777" w:rsidR="00494B7C" w:rsidRDefault="00494B7C" w:rsidP="00494B7C">
      <w:pPr>
        <w:pStyle w:val="BodyText"/>
        <w:spacing w:line="360" w:lineRule="auto"/>
        <w:jc w:val="both"/>
        <w:rPr>
          <w:b/>
          <w:bCs/>
          <w:lang w:val="en-IN"/>
        </w:rPr>
      </w:pPr>
    </w:p>
    <w:p w14:paraId="507E4553" w14:textId="77777777" w:rsidR="00494B7C" w:rsidRDefault="00494B7C" w:rsidP="00494B7C">
      <w:pPr>
        <w:pStyle w:val="BodyText"/>
        <w:spacing w:line="360" w:lineRule="auto"/>
        <w:jc w:val="both"/>
        <w:rPr>
          <w:b/>
          <w:bCs/>
          <w:lang w:val="en-IN"/>
        </w:rPr>
      </w:pPr>
    </w:p>
    <w:p w14:paraId="50C0201D" w14:textId="74B7F6A6" w:rsidR="00494B7C" w:rsidRPr="00494B7C" w:rsidRDefault="00494B7C" w:rsidP="00494B7C">
      <w:pPr>
        <w:pStyle w:val="BodyText"/>
        <w:spacing w:line="360" w:lineRule="auto"/>
        <w:jc w:val="both"/>
        <w:rPr>
          <w:lang w:val="en-IN"/>
        </w:rPr>
      </w:pPr>
      <w:r w:rsidRPr="00494B7C">
        <w:rPr>
          <w:b/>
          <w:bCs/>
          <w:lang w:val="en-IN"/>
        </w:rPr>
        <w:t>Key Functional Components:</w:t>
      </w:r>
    </w:p>
    <w:p w14:paraId="1D24FEBD" w14:textId="77777777" w:rsidR="00494B7C" w:rsidRPr="00494B7C" w:rsidRDefault="00494B7C" w:rsidP="00494B7C">
      <w:pPr>
        <w:pStyle w:val="BodyText"/>
        <w:spacing w:line="360" w:lineRule="auto"/>
        <w:ind w:left="360"/>
        <w:jc w:val="both"/>
        <w:rPr>
          <w:lang w:val="en-IN"/>
        </w:rPr>
      </w:pPr>
    </w:p>
    <w:p w14:paraId="759CEAB9" w14:textId="17366748" w:rsidR="00494B7C" w:rsidRDefault="00494B7C" w:rsidP="00494B7C">
      <w:pPr>
        <w:pStyle w:val="BodyText"/>
        <w:numPr>
          <w:ilvl w:val="0"/>
          <w:numId w:val="31"/>
        </w:numPr>
        <w:spacing w:line="360" w:lineRule="auto"/>
        <w:jc w:val="both"/>
        <w:rPr>
          <w:lang w:val="en-IN"/>
        </w:rPr>
      </w:pPr>
      <w:r w:rsidRPr="00494B7C">
        <w:rPr>
          <w:b/>
          <w:bCs/>
          <w:lang w:val="en-IN"/>
        </w:rPr>
        <w:t>Lexical Analysis (Tokenization):</w:t>
      </w:r>
      <w:r w:rsidRPr="00494B7C">
        <w:rPr>
          <w:lang w:val="en-IN"/>
        </w:rPr>
        <w:br/>
        <w:t xml:space="preserve">The system begins by processing the input script using R packages like tokenizers, string, and tm to break down the text into smaller units, including words, sentences, and </w:t>
      </w:r>
      <w:r w:rsidRPr="00494B7C">
        <w:rPr>
          <w:lang w:val="en-IN"/>
        </w:rPr>
        <w:lastRenderedPageBreak/>
        <w:t>paragraphs. Additionally, it performs text cleaning by removing unnecessary whitespace, punctuation (for structural analysis), and stop words (if applicable), preparing the text for further analysis.</w:t>
      </w:r>
    </w:p>
    <w:p w14:paraId="57BB2369" w14:textId="77777777" w:rsidR="00494B7C" w:rsidRDefault="00494B7C" w:rsidP="00494B7C">
      <w:pPr>
        <w:pStyle w:val="BodyText"/>
        <w:spacing w:line="360" w:lineRule="auto"/>
        <w:ind w:left="720"/>
        <w:jc w:val="both"/>
        <w:rPr>
          <w:b/>
          <w:bCs/>
          <w:lang w:val="en-IN"/>
        </w:rPr>
      </w:pPr>
    </w:p>
    <w:p w14:paraId="63C91F17" w14:textId="77777777" w:rsidR="00994CBE" w:rsidRPr="00494B7C" w:rsidRDefault="00994CBE" w:rsidP="00494B7C">
      <w:pPr>
        <w:pStyle w:val="BodyText"/>
        <w:spacing w:line="360" w:lineRule="auto"/>
        <w:ind w:left="720"/>
        <w:jc w:val="both"/>
        <w:rPr>
          <w:lang w:val="en-IN"/>
        </w:rPr>
      </w:pPr>
    </w:p>
    <w:p w14:paraId="1FE5B485" w14:textId="77777777" w:rsidR="00494B7C" w:rsidRDefault="00494B7C" w:rsidP="00494B7C">
      <w:pPr>
        <w:pStyle w:val="BodyText"/>
        <w:numPr>
          <w:ilvl w:val="0"/>
          <w:numId w:val="31"/>
        </w:numPr>
        <w:spacing w:line="360" w:lineRule="auto"/>
        <w:jc w:val="both"/>
        <w:rPr>
          <w:lang w:val="en-IN"/>
        </w:rPr>
      </w:pPr>
      <w:r w:rsidRPr="00494B7C">
        <w:rPr>
          <w:b/>
          <w:bCs/>
          <w:lang w:val="en-IN"/>
        </w:rPr>
        <w:t>Syntax Analysis (Structural Check):</w:t>
      </w:r>
      <w:r w:rsidRPr="00494B7C">
        <w:rPr>
          <w:lang w:val="en-IN"/>
        </w:rPr>
        <w:br/>
        <w:t>Using regular expressions and the qdap package, the system performs a structural check on the script. It verifies that essential academic components such as the introduction, body, transitions, and conclusion are present. It also checks sentence structure for grammatical completeness and ensures that the tone remains formal and academic.</w:t>
      </w:r>
    </w:p>
    <w:p w14:paraId="6EBC0716" w14:textId="77777777" w:rsidR="00494B7C" w:rsidRDefault="00494B7C" w:rsidP="00494B7C">
      <w:pPr>
        <w:pStyle w:val="BodyText"/>
        <w:spacing w:line="360" w:lineRule="auto"/>
        <w:ind w:left="720"/>
        <w:jc w:val="both"/>
        <w:rPr>
          <w:lang w:val="en-IN"/>
        </w:rPr>
      </w:pPr>
    </w:p>
    <w:p w14:paraId="556CB0C9" w14:textId="77777777" w:rsidR="00994CBE" w:rsidRPr="00494B7C" w:rsidRDefault="00994CBE" w:rsidP="00494B7C">
      <w:pPr>
        <w:pStyle w:val="BodyText"/>
        <w:spacing w:line="360" w:lineRule="auto"/>
        <w:ind w:left="720"/>
        <w:jc w:val="both"/>
        <w:rPr>
          <w:lang w:val="en-IN"/>
        </w:rPr>
      </w:pPr>
    </w:p>
    <w:p w14:paraId="4A4B08CA" w14:textId="7F1055B2" w:rsidR="00494B7C" w:rsidRPr="00494B7C" w:rsidRDefault="00494B7C" w:rsidP="00494B7C">
      <w:pPr>
        <w:pStyle w:val="BodyText"/>
        <w:numPr>
          <w:ilvl w:val="0"/>
          <w:numId w:val="31"/>
        </w:numPr>
        <w:spacing w:line="360" w:lineRule="auto"/>
        <w:jc w:val="both"/>
        <w:rPr>
          <w:lang w:val="en-IN"/>
        </w:rPr>
      </w:pPr>
      <w:r w:rsidRPr="00494B7C">
        <w:rPr>
          <w:b/>
          <w:bCs/>
          <w:lang w:val="en-IN"/>
        </w:rPr>
        <w:t>Semantic Analysis (Meaning &amp; Flow):</w:t>
      </w:r>
      <w:r w:rsidRPr="00494B7C">
        <w:rPr>
          <w:lang w:val="en-IN"/>
        </w:rPr>
        <w:br/>
        <w:t>The system evaluates the logical flow between sections by analysing sentence connectors, transitions, and overall context. The syuzhet and qdap packages are used to assess the tone, detect inappropriate language, filler words, and identify any inconsistencies in the script’s overall discourse, ensuring a cohesive and professional presentation.</w:t>
      </w:r>
    </w:p>
    <w:p w14:paraId="254D5DE5" w14:textId="77777777" w:rsidR="00494B7C" w:rsidRDefault="00494B7C" w:rsidP="00494B7C">
      <w:pPr>
        <w:pStyle w:val="BodyText"/>
        <w:spacing w:line="360" w:lineRule="auto"/>
        <w:ind w:left="360"/>
        <w:jc w:val="both"/>
        <w:rPr>
          <w:lang w:val="en-IN"/>
        </w:rPr>
      </w:pPr>
    </w:p>
    <w:p w14:paraId="7D44560B" w14:textId="77777777" w:rsidR="00994CBE" w:rsidRDefault="00994CBE" w:rsidP="00494B7C">
      <w:pPr>
        <w:pStyle w:val="BodyText"/>
        <w:spacing w:line="360" w:lineRule="auto"/>
        <w:ind w:left="360"/>
        <w:jc w:val="both"/>
        <w:rPr>
          <w:lang w:val="en-IN"/>
        </w:rPr>
      </w:pPr>
    </w:p>
    <w:p w14:paraId="3B9D093F" w14:textId="1F7E2B60" w:rsidR="00494B7C" w:rsidRPr="00494B7C" w:rsidRDefault="00494B7C" w:rsidP="00494B7C">
      <w:pPr>
        <w:pStyle w:val="BodyText"/>
        <w:spacing w:line="360" w:lineRule="auto"/>
        <w:rPr>
          <w:lang w:val="en-IN"/>
        </w:rPr>
      </w:pPr>
      <w:r>
        <w:rPr>
          <w:lang w:val="en-IN"/>
        </w:rPr>
        <w:t xml:space="preserve">  4.</w:t>
      </w:r>
      <w:r w:rsidRPr="00494B7C">
        <w:rPr>
          <w:b/>
          <w:bCs/>
          <w:lang w:val="en-IN"/>
        </w:rPr>
        <w:t>Time Estimation Module:</w:t>
      </w:r>
      <w:r w:rsidRPr="00494B7C">
        <w:rPr>
          <w:lang w:val="en-IN"/>
        </w:rPr>
        <w:br/>
      </w:r>
      <w:r>
        <w:rPr>
          <w:lang w:val="en-IN"/>
        </w:rPr>
        <w:t xml:space="preserve"> </w:t>
      </w:r>
      <w:r w:rsidRPr="00494B7C">
        <w:rPr>
          <w:lang w:val="en-IN"/>
        </w:rPr>
        <w:t xml:space="preserve">The system calculates the estimated time required for delivering the presentation by </w:t>
      </w:r>
      <w:r>
        <w:rPr>
          <w:lang w:val="en-IN"/>
        </w:rPr>
        <w:t xml:space="preserve">    </w:t>
      </w:r>
      <w:r w:rsidRPr="00494B7C">
        <w:rPr>
          <w:lang w:val="en-IN"/>
        </w:rPr>
        <w:t>counting the total word count and applying a standard speaking rate (e.g., 130 words per minute). This ensures that the script fits within the typical duration for academic or conference presentations.</w:t>
      </w:r>
    </w:p>
    <w:p w14:paraId="127883E4" w14:textId="77777777" w:rsidR="00494B7C" w:rsidRPr="00494B7C" w:rsidRDefault="00A13D49" w:rsidP="00494B7C">
      <w:pPr>
        <w:pStyle w:val="BodyText"/>
        <w:spacing w:line="360" w:lineRule="auto"/>
        <w:rPr>
          <w:lang w:val="en-IN"/>
        </w:rPr>
      </w:pPr>
      <w:r>
        <w:rPr>
          <w:lang w:val="en-IN"/>
        </w:rPr>
        <w:pict w14:anchorId="5EF01186">
          <v:rect id="_x0000_i1025" style="width:0;height:1.5pt" o:hrstd="t" o:hr="t" fillcolor="#a0a0a0" stroked="f"/>
        </w:pict>
      </w:r>
    </w:p>
    <w:p w14:paraId="25D471CF" w14:textId="77777777" w:rsidR="00494B7C" w:rsidRDefault="00494B7C" w:rsidP="00494B7C">
      <w:pPr>
        <w:pStyle w:val="BodyText"/>
        <w:spacing w:line="360" w:lineRule="auto"/>
        <w:sectPr w:rsidR="00494B7C">
          <w:pgSz w:w="11910" w:h="16840"/>
          <w:pgMar w:top="1360" w:right="1275" w:bottom="880" w:left="1559" w:header="0" w:footer="699" w:gutter="0"/>
          <w:cols w:space="720"/>
        </w:sectPr>
      </w:pPr>
    </w:p>
    <w:p w14:paraId="621EE9F0" w14:textId="77777777" w:rsidR="00947D9F" w:rsidRPr="0044315C" w:rsidRDefault="00BA77C2">
      <w:pPr>
        <w:pStyle w:val="Heading2"/>
        <w:numPr>
          <w:ilvl w:val="0"/>
          <w:numId w:val="12"/>
        </w:numPr>
        <w:tabs>
          <w:tab w:val="left" w:pos="420"/>
        </w:tabs>
        <w:spacing w:before="75"/>
        <w:ind w:left="420" w:hanging="180"/>
      </w:pPr>
      <w:r>
        <w:lastRenderedPageBreak/>
        <w:t>Feedback</w:t>
      </w:r>
      <w:r>
        <w:rPr>
          <w:spacing w:val="-3"/>
        </w:rPr>
        <w:t xml:space="preserve"> </w:t>
      </w:r>
      <w:r>
        <w:t>and</w:t>
      </w:r>
      <w:r>
        <w:rPr>
          <w:spacing w:val="-4"/>
        </w:rPr>
        <w:t xml:space="preserve"> </w:t>
      </w:r>
      <w:r>
        <w:t>Output</w:t>
      </w:r>
      <w:r>
        <w:rPr>
          <w:spacing w:val="-3"/>
        </w:rPr>
        <w:t xml:space="preserve"> </w:t>
      </w:r>
      <w:r>
        <w:rPr>
          <w:spacing w:val="-2"/>
        </w:rPr>
        <w:t>Generation:</w:t>
      </w:r>
    </w:p>
    <w:p w14:paraId="0118BC7C"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Based on the analysis of the input script, the intelligent system generates the following output:</w:t>
      </w:r>
    </w:p>
    <w:p w14:paraId="2D03A29C" w14:textId="77777777" w:rsidR="0044315C" w:rsidRPr="0044315C" w:rsidRDefault="0044315C" w:rsidP="00015652">
      <w:pPr>
        <w:pStyle w:val="Heading2"/>
        <w:numPr>
          <w:ilvl w:val="0"/>
          <w:numId w:val="32"/>
        </w:numPr>
        <w:tabs>
          <w:tab w:val="left" w:pos="420"/>
        </w:tabs>
        <w:spacing w:before="75"/>
        <w:jc w:val="left"/>
        <w:rPr>
          <w:b w:val="0"/>
          <w:bCs w:val="0"/>
          <w:lang w:val="en-IN"/>
        </w:rPr>
      </w:pPr>
      <w:r w:rsidRPr="0044315C">
        <w:rPr>
          <w:b w:val="0"/>
          <w:bCs w:val="0"/>
          <w:lang w:val="en-IN"/>
        </w:rPr>
        <w:t>A Summary Report detailing detected issues within the script.</w:t>
      </w:r>
    </w:p>
    <w:p w14:paraId="7F821209" w14:textId="77777777" w:rsidR="0044315C" w:rsidRPr="0044315C" w:rsidRDefault="0044315C" w:rsidP="00015652">
      <w:pPr>
        <w:pStyle w:val="Heading2"/>
        <w:numPr>
          <w:ilvl w:val="0"/>
          <w:numId w:val="32"/>
        </w:numPr>
        <w:tabs>
          <w:tab w:val="left" w:pos="420"/>
        </w:tabs>
        <w:spacing w:before="75"/>
        <w:jc w:val="left"/>
        <w:rPr>
          <w:b w:val="0"/>
          <w:bCs w:val="0"/>
          <w:lang w:val="en-IN"/>
        </w:rPr>
      </w:pPr>
      <w:r w:rsidRPr="0044315C">
        <w:rPr>
          <w:b w:val="0"/>
          <w:bCs w:val="0"/>
          <w:lang w:val="en-IN"/>
        </w:rPr>
        <w:t>Suggested Improvements to enhance clarity, structure, and tone.</w:t>
      </w:r>
    </w:p>
    <w:p w14:paraId="3BFAE708" w14:textId="77777777" w:rsidR="0044315C" w:rsidRPr="0044315C" w:rsidRDefault="0044315C" w:rsidP="00015652">
      <w:pPr>
        <w:pStyle w:val="Heading2"/>
        <w:numPr>
          <w:ilvl w:val="0"/>
          <w:numId w:val="32"/>
        </w:numPr>
        <w:tabs>
          <w:tab w:val="left" w:pos="420"/>
        </w:tabs>
        <w:spacing w:before="75"/>
        <w:jc w:val="left"/>
        <w:rPr>
          <w:b w:val="0"/>
          <w:bCs w:val="0"/>
          <w:lang w:val="en-IN"/>
        </w:rPr>
      </w:pPr>
      <w:r w:rsidRPr="0044315C">
        <w:rPr>
          <w:b w:val="0"/>
          <w:bCs w:val="0"/>
          <w:lang w:val="en-IN"/>
        </w:rPr>
        <w:t>An Optimized, Formatted Version of the script that incorporates the suggested changes.</w:t>
      </w:r>
    </w:p>
    <w:p w14:paraId="237DF49A"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The output can be exported using R Markdown for professional formatting or displayed interactively via the console or Shiny interface.</w:t>
      </w:r>
    </w:p>
    <w:p w14:paraId="321D717E"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Workflow Summary:</w:t>
      </w:r>
    </w:p>
    <w:p w14:paraId="2E97B56F"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 xml:space="preserve">Input Script </w:t>
      </w:r>
      <w:r w:rsidRPr="0044315C">
        <w:rPr>
          <w:rFonts w:ascii="Segoe UI Symbol" w:hAnsi="Segoe UI Symbol" w:cs="Segoe UI Symbol"/>
          <w:b w:val="0"/>
          <w:bCs w:val="0"/>
          <w:lang w:val="en-IN"/>
        </w:rPr>
        <w:t>➜</w:t>
      </w:r>
      <w:r w:rsidRPr="0044315C">
        <w:rPr>
          <w:b w:val="0"/>
          <w:bCs w:val="0"/>
          <w:lang w:val="en-IN"/>
        </w:rPr>
        <w:t xml:space="preserve"> Lexical Analyzer </w:t>
      </w:r>
      <w:r w:rsidRPr="0044315C">
        <w:rPr>
          <w:rFonts w:ascii="Segoe UI Symbol" w:hAnsi="Segoe UI Symbol" w:cs="Segoe UI Symbol"/>
          <w:b w:val="0"/>
          <w:bCs w:val="0"/>
          <w:lang w:val="en-IN"/>
        </w:rPr>
        <w:t>➜</w:t>
      </w:r>
      <w:r w:rsidRPr="0044315C">
        <w:rPr>
          <w:b w:val="0"/>
          <w:bCs w:val="0"/>
          <w:lang w:val="en-IN"/>
        </w:rPr>
        <w:t xml:space="preserve"> Syntax Checker </w:t>
      </w:r>
      <w:r w:rsidRPr="0044315C">
        <w:rPr>
          <w:rFonts w:ascii="Segoe UI Symbol" w:hAnsi="Segoe UI Symbol" w:cs="Segoe UI Symbol"/>
          <w:b w:val="0"/>
          <w:bCs w:val="0"/>
          <w:lang w:val="en-IN"/>
        </w:rPr>
        <w:t>➜</w:t>
      </w:r>
      <w:r w:rsidRPr="0044315C">
        <w:rPr>
          <w:b w:val="0"/>
          <w:bCs w:val="0"/>
          <w:lang w:val="en-IN"/>
        </w:rPr>
        <w:t xml:space="preserve"> Semantic Evaluator </w:t>
      </w:r>
      <w:r w:rsidRPr="0044315C">
        <w:rPr>
          <w:rFonts w:ascii="Segoe UI Symbol" w:hAnsi="Segoe UI Symbol" w:cs="Segoe UI Symbol"/>
          <w:b w:val="0"/>
          <w:bCs w:val="0"/>
          <w:lang w:val="en-IN"/>
        </w:rPr>
        <w:t>➜</w:t>
      </w:r>
      <w:r w:rsidRPr="0044315C">
        <w:rPr>
          <w:b w:val="0"/>
          <w:bCs w:val="0"/>
          <w:lang w:val="en-IN"/>
        </w:rPr>
        <w:t xml:space="preserve"> Time Estimator </w:t>
      </w:r>
      <w:r w:rsidRPr="0044315C">
        <w:rPr>
          <w:rFonts w:ascii="Segoe UI Symbol" w:hAnsi="Segoe UI Symbol" w:cs="Segoe UI Symbol"/>
          <w:b w:val="0"/>
          <w:bCs w:val="0"/>
          <w:lang w:val="en-IN"/>
        </w:rPr>
        <w:t>➜</w:t>
      </w:r>
      <w:r w:rsidRPr="0044315C">
        <w:rPr>
          <w:b w:val="0"/>
          <w:bCs w:val="0"/>
          <w:lang w:val="en-IN"/>
        </w:rPr>
        <w:t xml:space="preserve"> Optimized Script Output &amp; Feedback</w:t>
      </w:r>
    </w:p>
    <w:p w14:paraId="0D1821D1"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This solution demonstrates how traditional compiler design principles can be repurposed for improving academic communication. Serving both as an educational tool and a productivity enhancer, the system aids users in crafting polished, time-efficient presentation scripts that are academically professional and well-structured.</w:t>
      </w:r>
    </w:p>
    <w:p w14:paraId="71D61522" w14:textId="77777777" w:rsidR="0044315C" w:rsidRPr="0044315C" w:rsidRDefault="00A13D49" w:rsidP="00015652">
      <w:pPr>
        <w:pStyle w:val="Heading2"/>
        <w:tabs>
          <w:tab w:val="left" w:pos="420"/>
        </w:tabs>
        <w:spacing w:before="75"/>
        <w:ind w:left="420"/>
        <w:jc w:val="left"/>
        <w:rPr>
          <w:b w:val="0"/>
          <w:bCs w:val="0"/>
          <w:lang w:val="en-IN"/>
        </w:rPr>
      </w:pPr>
      <w:r>
        <w:rPr>
          <w:b w:val="0"/>
          <w:bCs w:val="0"/>
          <w:lang w:val="en-IN"/>
        </w:rPr>
        <w:pict w14:anchorId="36DA6038">
          <v:rect id="_x0000_i1026" style="width:0;height:1.5pt" o:hrstd="t" o:hr="t" fillcolor="#a0a0a0" stroked="f"/>
        </w:pict>
      </w:r>
    </w:p>
    <w:p w14:paraId="3CF59AC2"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Engineering Standards Applied</w:t>
      </w:r>
    </w:p>
    <w:p w14:paraId="353EE369" w14:textId="77777777" w:rsidR="0044315C" w:rsidRDefault="0044315C" w:rsidP="00015652">
      <w:pPr>
        <w:pStyle w:val="Heading2"/>
        <w:tabs>
          <w:tab w:val="left" w:pos="420"/>
        </w:tabs>
        <w:spacing w:before="75"/>
        <w:ind w:left="420"/>
        <w:jc w:val="left"/>
        <w:rPr>
          <w:b w:val="0"/>
          <w:bCs w:val="0"/>
          <w:lang w:val="en-IN"/>
        </w:rPr>
      </w:pPr>
      <w:r w:rsidRPr="0044315C">
        <w:rPr>
          <w:b w:val="0"/>
          <w:bCs w:val="0"/>
          <w:lang w:val="en-IN"/>
        </w:rPr>
        <w:t>While this project integrates compiler and NLP concepts for academic writing, it also adheres to recognized software engineering standards to ensure the system’s reliability, maintainability, and usability. The following standards and best practices guided the design and implementation process:</w:t>
      </w:r>
    </w:p>
    <w:p w14:paraId="020FF0FD" w14:textId="77777777" w:rsidR="00015652" w:rsidRPr="0044315C" w:rsidRDefault="00015652" w:rsidP="00015652">
      <w:pPr>
        <w:pStyle w:val="Heading2"/>
        <w:tabs>
          <w:tab w:val="left" w:pos="420"/>
        </w:tabs>
        <w:spacing w:before="75"/>
        <w:ind w:left="420"/>
        <w:jc w:val="left"/>
        <w:rPr>
          <w:b w:val="0"/>
          <w:bCs w:val="0"/>
          <w:lang w:val="en-IN"/>
        </w:rPr>
      </w:pPr>
    </w:p>
    <w:p w14:paraId="625E0A02" w14:textId="77777777" w:rsidR="00015652" w:rsidRPr="00015652" w:rsidRDefault="0044315C" w:rsidP="00015652">
      <w:pPr>
        <w:pStyle w:val="Heading2"/>
        <w:numPr>
          <w:ilvl w:val="0"/>
          <w:numId w:val="33"/>
        </w:numPr>
        <w:tabs>
          <w:tab w:val="left" w:pos="420"/>
        </w:tabs>
        <w:spacing w:before="75"/>
        <w:jc w:val="left"/>
        <w:rPr>
          <w:lang w:val="en-IN"/>
        </w:rPr>
      </w:pPr>
      <w:r w:rsidRPr="0044315C">
        <w:rPr>
          <w:lang w:val="en-IN"/>
        </w:rPr>
        <w:t>IEEE 830 – Software Requirements Specification</w:t>
      </w:r>
    </w:p>
    <w:p w14:paraId="48A7124E" w14:textId="2931462E" w:rsidR="0044315C" w:rsidRDefault="0044315C" w:rsidP="00015652">
      <w:pPr>
        <w:pStyle w:val="Heading2"/>
        <w:tabs>
          <w:tab w:val="left" w:pos="420"/>
        </w:tabs>
        <w:spacing w:before="75"/>
        <w:ind w:left="720" w:firstLine="0"/>
        <w:jc w:val="left"/>
        <w:rPr>
          <w:b w:val="0"/>
          <w:bCs w:val="0"/>
          <w:lang w:val="en-IN"/>
        </w:rPr>
      </w:pPr>
      <w:r w:rsidRPr="0044315C">
        <w:rPr>
          <w:b w:val="0"/>
          <w:bCs w:val="0"/>
          <w:lang w:val="en-IN"/>
        </w:rPr>
        <w:br/>
        <w:t>The initial planning phase followed the IEEE 830 standard to define a clear and detailed Software Requirements Specification (SRS). This document outlined the functional and non-functional requirements, system features, and constraints to ensure structured and comprehensive development.</w:t>
      </w:r>
    </w:p>
    <w:p w14:paraId="0E2E81AB" w14:textId="77777777" w:rsidR="00015652" w:rsidRPr="0044315C" w:rsidRDefault="00015652" w:rsidP="00015652">
      <w:pPr>
        <w:pStyle w:val="Heading2"/>
        <w:tabs>
          <w:tab w:val="left" w:pos="420"/>
        </w:tabs>
        <w:spacing w:before="75"/>
        <w:ind w:left="720" w:firstLine="0"/>
        <w:jc w:val="left"/>
        <w:rPr>
          <w:b w:val="0"/>
          <w:bCs w:val="0"/>
          <w:lang w:val="en-IN"/>
        </w:rPr>
      </w:pPr>
    </w:p>
    <w:p w14:paraId="26F8B715" w14:textId="77777777" w:rsidR="00015652" w:rsidRPr="00015652" w:rsidRDefault="0044315C" w:rsidP="00015652">
      <w:pPr>
        <w:pStyle w:val="Heading2"/>
        <w:numPr>
          <w:ilvl w:val="0"/>
          <w:numId w:val="33"/>
        </w:numPr>
        <w:tabs>
          <w:tab w:val="left" w:pos="420"/>
        </w:tabs>
        <w:spacing w:before="75"/>
        <w:jc w:val="left"/>
        <w:rPr>
          <w:lang w:val="en-IN"/>
        </w:rPr>
      </w:pPr>
      <w:r w:rsidRPr="0044315C">
        <w:rPr>
          <w:lang w:val="en-IN"/>
        </w:rPr>
        <w:t>IEEE 1016 – Software Design Descriptions</w:t>
      </w:r>
    </w:p>
    <w:p w14:paraId="4C760809" w14:textId="037E7FC7" w:rsidR="0044315C" w:rsidRDefault="0044315C" w:rsidP="00015652">
      <w:pPr>
        <w:pStyle w:val="Heading2"/>
        <w:tabs>
          <w:tab w:val="left" w:pos="420"/>
        </w:tabs>
        <w:spacing w:before="75"/>
        <w:ind w:left="720" w:firstLine="0"/>
        <w:jc w:val="left"/>
        <w:rPr>
          <w:b w:val="0"/>
          <w:bCs w:val="0"/>
          <w:lang w:val="en-IN"/>
        </w:rPr>
      </w:pPr>
      <w:r w:rsidRPr="0044315C">
        <w:rPr>
          <w:b w:val="0"/>
          <w:bCs w:val="0"/>
          <w:lang w:val="en-IN"/>
        </w:rPr>
        <w:br/>
        <w:t>During the design phase, the system architecture and modular design were documented in accordance with the IEEE 1016 standards. This included detailed data flow diagrams, module responsibilities, and the interactions between the lexical, syntactic, and semantic components of the system.</w:t>
      </w:r>
    </w:p>
    <w:p w14:paraId="1A3878C9" w14:textId="77777777" w:rsidR="00015652" w:rsidRPr="0044315C" w:rsidRDefault="00015652" w:rsidP="00015652">
      <w:pPr>
        <w:pStyle w:val="Heading2"/>
        <w:tabs>
          <w:tab w:val="left" w:pos="420"/>
        </w:tabs>
        <w:spacing w:before="75"/>
        <w:ind w:left="720" w:firstLine="0"/>
        <w:jc w:val="left"/>
        <w:rPr>
          <w:b w:val="0"/>
          <w:bCs w:val="0"/>
          <w:lang w:val="en-IN"/>
        </w:rPr>
      </w:pPr>
    </w:p>
    <w:p w14:paraId="10FBF66A" w14:textId="77777777" w:rsidR="00015652" w:rsidRPr="00015652" w:rsidRDefault="0044315C" w:rsidP="00015652">
      <w:pPr>
        <w:pStyle w:val="Heading2"/>
        <w:numPr>
          <w:ilvl w:val="0"/>
          <w:numId w:val="33"/>
        </w:numPr>
        <w:tabs>
          <w:tab w:val="left" w:pos="420"/>
        </w:tabs>
        <w:spacing w:before="75"/>
        <w:jc w:val="left"/>
        <w:rPr>
          <w:lang w:val="en-IN"/>
        </w:rPr>
      </w:pPr>
      <w:r w:rsidRPr="0044315C">
        <w:rPr>
          <w:lang w:val="en-IN"/>
        </w:rPr>
        <w:t>ISO/IEC 25010 – Software Quality Requirements and Evaluation (</w:t>
      </w:r>
      <w:r w:rsidR="00015652" w:rsidRPr="00015652">
        <w:rPr>
          <w:lang w:val="en-IN"/>
        </w:rPr>
        <w:t>Square</w:t>
      </w:r>
      <w:r w:rsidRPr="0044315C">
        <w:rPr>
          <w:lang w:val="en-IN"/>
        </w:rPr>
        <w:t>)</w:t>
      </w:r>
    </w:p>
    <w:p w14:paraId="671F28F8" w14:textId="5791D742" w:rsidR="0044315C" w:rsidRPr="0044315C" w:rsidRDefault="0044315C" w:rsidP="00015652">
      <w:pPr>
        <w:pStyle w:val="Heading2"/>
        <w:tabs>
          <w:tab w:val="left" w:pos="420"/>
        </w:tabs>
        <w:spacing w:before="75"/>
        <w:ind w:left="720" w:firstLine="0"/>
        <w:jc w:val="left"/>
        <w:rPr>
          <w:b w:val="0"/>
          <w:bCs w:val="0"/>
          <w:lang w:val="en-IN"/>
        </w:rPr>
      </w:pPr>
      <w:r w:rsidRPr="0044315C">
        <w:rPr>
          <w:lang w:val="en-IN"/>
        </w:rPr>
        <w:br/>
      </w:r>
      <w:r w:rsidRPr="0044315C">
        <w:rPr>
          <w:b w:val="0"/>
          <w:bCs w:val="0"/>
          <w:lang w:val="en-IN"/>
        </w:rPr>
        <w:t>To ensure the system met high-quality standards, the ISO/IEC 25010 framework was applied to evaluate:</w:t>
      </w:r>
    </w:p>
    <w:p w14:paraId="31739AEB" w14:textId="77777777" w:rsidR="0044315C" w:rsidRPr="0044315C" w:rsidRDefault="0044315C" w:rsidP="00015652">
      <w:pPr>
        <w:pStyle w:val="Heading2"/>
        <w:numPr>
          <w:ilvl w:val="1"/>
          <w:numId w:val="33"/>
        </w:numPr>
        <w:tabs>
          <w:tab w:val="left" w:pos="420"/>
        </w:tabs>
        <w:spacing w:before="75"/>
        <w:jc w:val="left"/>
        <w:rPr>
          <w:b w:val="0"/>
          <w:bCs w:val="0"/>
          <w:lang w:val="en-IN"/>
        </w:rPr>
      </w:pPr>
      <w:r w:rsidRPr="0044315C">
        <w:rPr>
          <w:b w:val="0"/>
          <w:bCs w:val="0"/>
          <w:lang w:val="en-IN"/>
        </w:rPr>
        <w:t>Functionality: Ensuring accuracy in the analysis and relevant feedback.</w:t>
      </w:r>
    </w:p>
    <w:p w14:paraId="3B0B07A2" w14:textId="77777777" w:rsidR="0044315C" w:rsidRPr="0044315C" w:rsidRDefault="0044315C" w:rsidP="00015652">
      <w:pPr>
        <w:pStyle w:val="Heading2"/>
        <w:numPr>
          <w:ilvl w:val="1"/>
          <w:numId w:val="33"/>
        </w:numPr>
        <w:tabs>
          <w:tab w:val="left" w:pos="420"/>
        </w:tabs>
        <w:spacing w:before="75"/>
        <w:jc w:val="left"/>
        <w:rPr>
          <w:b w:val="0"/>
          <w:bCs w:val="0"/>
          <w:lang w:val="en-IN"/>
        </w:rPr>
      </w:pPr>
      <w:r w:rsidRPr="0044315C">
        <w:rPr>
          <w:b w:val="0"/>
          <w:bCs w:val="0"/>
          <w:lang w:val="en-IN"/>
        </w:rPr>
        <w:t>Usability: Developing a simple command-line interface (CLI) and an optional GUI via Shiny for better user interaction.</w:t>
      </w:r>
    </w:p>
    <w:p w14:paraId="313098A9" w14:textId="77777777" w:rsidR="0044315C" w:rsidRPr="0044315C" w:rsidRDefault="0044315C" w:rsidP="00015652">
      <w:pPr>
        <w:pStyle w:val="Heading2"/>
        <w:numPr>
          <w:ilvl w:val="1"/>
          <w:numId w:val="33"/>
        </w:numPr>
        <w:tabs>
          <w:tab w:val="left" w:pos="420"/>
        </w:tabs>
        <w:spacing w:before="75"/>
        <w:jc w:val="left"/>
        <w:rPr>
          <w:b w:val="0"/>
          <w:bCs w:val="0"/>
          <w:lang w:val="en-IN"/>
        </w:rPr>
      </w:pPr>
      <w:r w:rsidRPr="0044315C">
        <w:rPr>
          <w:b w:val="0"/>
          <w:bCs w:val="0"/>
          <w:lang w:val="en-IN"/>
        </w:rPr>
        <w:t>Reliability: Ensuring stable script handling and robust error checking.</w:t>
      </w:r>
    </w:p>
    <w:p w14:paraId="305D57D3" w14:textId="77777777" w:rsidR="0044315C" w:rsidRDefault="0044315C" w:rsidP="00015652">
      <w:pPr>
        <w:pStyle w:val="Heading2"/>
        <w:numPr>
          <w:ilvl w:val="1"/>
          <w:numId w:val="33"/>
        </w:numPr>
        <w:tabs>
          <w:tab w:val="left" w:pos="420"/>
        </w:tabs>
        <w:spacing w:before="75"/>
        <w:jc w:val="left"/>
        <w:rPr>
          <w:b w:val="0"/>
          <w:bCs w:val="0"/>
          <w:lang w:val="en-IN"/>
        </w:rPr>
      </w:pPr>
      <w:r w:rsidRPr="0044315C">
        <w:rPr>
          <w:b w:val="0"/>
          <w:bCs w:val="0"/>
          <w:lang w:val="en-IN"/>
        </w:rPr>
        <w:lastRenderedPageBreak/>
        <w:t>Maintainability: Writing modular code with clear documentation to facilitate future updates and scalability.</w:t>
      </w:r>
    </w:p>
    <w:p w14:paraId="53B2291F" w14:textId="77777777" w:rsidR="00015652" w:rsidRPr="0044315C" w:rsidRDefault="00015652" w:rsidP="00015652">
      <w:pPr>
        <w:pStyle w:val="Heading2"/>
        <w:tabs>
          <w:tab w:val="left" w:pos="420"/>
        </w:tabs>
        <w:spacing w:before="75"/>
        <w:ind w:left="1440" w:firstLine="0"/>
        <w:jc w:val="left"/>
        <w:rPr>
          <w:b w:val="0"/>
          <w:bCs w:val="0"/>
          <w:lang w:val="en-IN"/>
        </w:rPr>
      </w:pPr>
    </w:p>
    <w:p w14:paraId="603C5D2B" w14:textId="77777777" w:rsidR="00015652" w:rsidRPr="00015652" w:rsidRDefault="0044315C" w:rsidP="00015652">
      <w:pPr>
        <w:pStyle w:val="Heading2"/>
        <w:numPr>
          <w:ilvl w:val="0"/>
          <w:numId w:val="33"/>
        </w:numPr>
        <w:tabs>
          <w:tab w:val="left" w:pos="420"/>
        </w:tabs>
        <w:spacing w:before="75"/>
        <w:jc w:val="left"/>
        <w:rPr>
          <w:lang w:val="en-IN"/>
        </w:rPr>
      </w:pPr>
      <w:r w:rsidRPr="0044315C">
        <w:rPr>
          <w:lang w:val="en-IN"/>
        </w:rPr>
        <w:t>IEEE 829 – Software Testing Documentation</w:t>
      </w:r>
    </w:p>
    <w:p w14:paraId="07FEF79F" w14:textId="7B434F0B" w:rsidR="0044315C" w:rsidRPr="0044315C" w:rsidRDefault="0044315C" w:rsidP="00015652">
      <w:pPr>
        <w:pStyle w:val="Heading2"/>
        <w:tabs>
          <w:tab w:val="left" w:pos="420"/>
        </w:tabs>
        <w:spacing w:before="75"/>
        <w:ind w:left="720" w:firstLine="0"/>
        <w:jc w:val="left"/>
        <w:rPr>
          <w:b w:val="0"/>
          <w:bCs w:val="0"/>
          <w:lang w:val="en-IN"/>
        </w:rPr>
      </w:pPr>
      <w:r w:rsidRPr="0044315C">
        <w:rPr>
          <w:b w:val="0"/>
          <w:bCs w:val="0"/>
          <w:lang w:val="en-IN"/>
        </w:rPr>
        <w:br/>
        <w:t>The testing phase followed the IEEE 829 standards, documenting test cases, results, and error-handling scenarios. Unit tests were performed on individual components (such as the tokenizer, parser, and semantic checker) to validate the system’s accuracy and robustness.</w:t>
      </w:r>
    </w:p>
    <w:p w14:paraId="58EA3589" w14:textId="77777777" w:rsidR="00015652" w:rsidRPr="00015652" w:rsidRDefault="0044315C" w:rsidP="00015652">
      <w:pPr>
        <w:pStyle w:val="Heading2"/>
        <w:numPr>
          <w:ilvl w:val="0"/>
          <w:numId w:val="33"/>
        </w:numPr>
        <w:tabs>
          <w:tab w:val="left" w:pos="420"/>
        </w:tabs>
        <w:spacing w:before="75"/>
        <w:jc w:val="left"/>
        <w:rPr>
          <w:lang w:val="en-IN"/>
        </w:rPr>
      </w:pPr>
      <w:r w:rsidRPr="0044315C">
        <w:rPr>
          <w:lang w:val="en-IN"/>
        </w:rPr>
        <w:t>APA Style – Documentation &amp; Output Formatting</w:t>
      </w:r>
    </w:p>
    <w:p w14:paraId="5B6E4A8E" w14:textId="6098971E" w:rsidR="0044315C" w:rsidRPr="0044315C" w:rsidRDefault="0044315C" w:rsidP="00015652">
      <w:pPr>
        <w:pStyle w:val="Heading2"/>
        <w:tabs>
          <w:tab w:val="left" w:pos="420"/>
        </w:tabs>
        <w:spacing w:before="75"/>
        <w:ind w:left="360" w:firstLine="0"/>
        <w:jc w:val="left"/>
        <w:rPr>
          <w:b w:val="0"/>
          <w:bCs w:val="0"/>
          <w:lang w:val="en-IN"/>
        </w:rPr>
      </w:pPr>
      <w:r w:rsidRPr="0044315C">
        <w:rPr>
          <w:b w:val="0"/>
          <w:bCs w:val="0"/>
          <w:lang w:val="en-IN"/>
        </w:rPr>
        <w:br/>
        <w:t>To align with academic conventions, output formatting and project documentation followed APA Style standards. This ensured that both the compiled scripts and the overall project documentation were not only structurally sound but also presentation-ready for professional and academic settings.</w:t>
      </w:r>
    </w:p>
    <w:p w14:paraId="312F017A" w14:textId="77777777" w:rsidR="0044315C" w:rsidRPr="0044315C" w:rsidRDefault="00A13D49" w:rsidP="00015652">
      <w:pPr>
        <w:pStyle w:val="Heading2"/>
        <w:tabs>
          <w:tab w:val="left" w:pos="420"/>
        </w:tabs>
        <w:spacing w:before="75"/>
        <w:ind w:left="420"/>
        <w:jc w:val="left"/>
        <w:rPr>
          <w:b w:val="0"/>
          <w:bCs w:val="0"/>
          <w:lang w:val="en-IN"/>
        </w:rPr>
      </w:pPr>
      <w:r>
        <w:rPr>
          <w:b w:val="0"/>
          <w:bCs w:val="0"/>
          <w:lang w:val="en-IN"/>
        </w:rPr>
        <w:pict w14:anchorId="72AA0F45">
          <v:rect id="_x0000_i1027" style="width:0;height:1.5pt" o:hrstd="t" o:hr="t" fillcolor="#a0a0a0" stroked="f"/>
        </w:pict>
      </w:r>
    </w:p>
    <w:p w14:paraId="735881A1" w14:textId="77777777" w:rsidR="0044315C" w:rsidRPr="0044315C" w:rsidRDefault="0044315C" w:rsidP="00015652">
      <w:pPr>
        <w:pStyle w:val="Heading2"/>
        <w:tabs>
          <w:tab w:val="left" w:pos="420"/>
        </w:tabs>
        <w:spacing w:before="75"/>
        <w:ind w:left="420"/>
        <w:jc w:val="left"/>
        <w:rPr>
          <w:b w:val="0"/>
          <w:bCs w:val="0"/>
          <w:lang w:val="en-IN"/>
        </w:rPr>
      </w:pPr>
      <w:r w:rsidRPr="0044315C">
        <w:rPr>
          <w:b w:val="0"/>
          <w:bCs w:val="0"/>
          <w:lang w:val="en-IN"/>
        </w:rPr>
        <w:t>By adhering to these engineering standards, the project ensures the system is both technically sound and user-friendly. The application of these principles prepares the system for potential scalability and integration with larger academic platforms in the future.</w:t>
      </w:r>
    </w:p>
    <w:p w14:paraId="37B24006" w14:textId="77777777" w:rsidR="0044315C" w:rsidRPr="0044315C" w:rsidRDefault="0044315C" w:rsidP="00015652">
      <w:pPr>
        <w:pStyle w:val="Heading2"/>
        <w:tabs>
          <w:tab w:val="left" w:pos="420"/>
        </w:tabs>
        <w:spacing w:before="75"/>
        <w:ind w:left="420" w:firstLine="0"/>
        <w:jc w:val="left"/>
        <w:rPr>
          <w:b w:val="0"/>
          <w:bCs w:val="0"/>
        </w:rPr>
      </w:pPr>
    </w:p>
    <w:p w14:paraId="14CE633D" w14:textId="77777777" w:rsidR="00994CBE" w:rsidRPr="0044315C" w:rsidRDefault="00994CBE" w:rsidP="00015652">
      <w:pPr>
        <w:pStyle w:val="Heading2"/>
        <w:tabs>
          <w:tab w:val="left" w:pos="420"/>
        </w:tabs>
        <w:spacing w:before="75"/>
        <w:ind w:left="420" w:firstLine="0"/>
        <w:jc w:val="left"/>
        <w:rPr>
          <w:b w:val="0"/>
          <w:bCs w:val="0"/>
        </w:rPr>
      </w:pPr>
    </w:p>
    <w:p w14:paraId="04655426" w14:textId="77777777" w:rsidR="00947D9F" w:rsidRPr="000C73AB" w:rsidRDefault="00BA77C2">
      <w:pPr>
        <w:pStyle w:val="Heading1"/>
        <w:numPr>
          <w:ilvl w:val="1"/>
          <w:numId w:val="10"/>
        </w:numPr>
        <w:tabs>
          <w:tab w:val="left" w:pos="659"/>
        </w:tabs>
        <w:ind w:left="659" w:hanging="419"/>
      </w:pPr>
      <w:r>
        <w:t>Ethical</w:t>
      </w:r>
      <w:r>
        <w:rPr>
          <w:spacing w:val="-10"/>
        </w:rPr>
        <w:t xml:space="preserve"> </w:t>
      </w:r>
      <w:r>
        <w:t>Standards</w:t>
      </w:r>
      <w:r>
        <w:rPr>
          <w:spacing w:val="-5"/>
        </w:rPr>
        <w:t xml:space="preserve"> </w:t>
      </w:r>
      <w:r>
        <w:rPr>
          <w:spacing w:val="-2"/>
        </w:rPr>
        <w:t>Applied</w:t>
      </w:r>
    </w:p>
    <w:p w14:paraId="34082427" w14:textId="651D8CF7" w:rsidR="000C73AB" w:rsidRPr="000C73AB" w:rsidRDefault="000C73AB" w:rsidP="000C73AB">
      <w:pPr>
        <w:pStyle w:val="Heading1"/>
        <w:tabs>
          <w:tab w:val="left" w:pos="659"/>
        </w:tabs>
        <w:ind w:left="240"/>
        <w:jc w:val="left"/>
        <w:rPr>
          <w:b w:val="0"/>
          <w:bCs w:val="0"/>
          <w:sz w:val="24"/>
          <w:szCs w:val="24"/>
          <w:lang w:val="en-IN"/>
        </w:rPr>
      </w:pPr>
      <w:r>
        <w:rPr>
          <w:b w:val="0"/>
          <w:bCs w:val="0"/>
          <w:sz w:val="24"/>
          <w:szCs w:val="24"/>
          <w:lang w:val="en-IN"/>
        </w:rPr>
        <w:t xml:space="preserve">       </w:t>
      </w:r>
      <w:r w:rsidRPr="000C73AB">
        <w:rPr>
          <w:b w:val="0"/>
          <w:bCs w:val="0"/>
          <w:sz w:val="24"/>
          <w:szCs w:val="24"/>
          <w:lang w:val="en-IN"/>
        </w:rPr>
        <w:t xml:space="preserve">In developing the intelligent system for academic presentation script optimization, ethical </w:t>
      </w:r>
      <w:r>
        <w:rPr>
          <w:b w:val="0"/>
          <w:bCs w:val="0"/>
          <w:sz w:val="24"/>
          <w:szCs w:val="24"/>
          <w:lang w:val="en-IN"/>
        </w:rPr>
        <w:t xml:space="preserve">  </w:t>
      </w:r>
      <w:r w:rsidRPr="000C73AB">
        <w:rPr>
          <w:b w:val="0"/>
          <w:bCs w:val="0"/>
          <w:sz w:val="24"/>
          <w:szCs w:val="24"/>
          <w:lang w:val="en-IN"/>
        </w:rPr>
        <w:t>considerations were carefully integrated to ensure responsible use of technology, fairness in design, and the protection of user interests. The following ethical standards and principles guided the design and implementation process:</w:t>
      </w:r>
    </w:p>
    <w:p w14:paraId="375FB60C"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sz w:val="24"/>
          <w:szCs w:val="24"/>
          <w:lang w:val="en-IN"/>
        </w:rPr>
        <w:t>Data Privacy and Confidentiality</w:t>
      </w:r>
      <w:r w:rsidRPr="000C73AB">
        <w:rPr>
          <w:b w:val="0"/>
          <w:bCs w:val="0"/>
          <w:sz w:val="24"/>
          <w:szCs w:val="24"/>
          <w:lang w:val="en-IN"/>
        </w:rPr>
        <w:br/>
        <w:t>While the system processes user-written presentation scripts, it does not store, share, or transmit any personal data or content to third parties. All data is processed locally or within secure, controlled environments, ensuring confidentiality and privacy. This approach aligns with data protection guidelines such as GDPR principles, ensuring that users' data remains protected.</w:t>
      </w:r>
    </w:p>
    <w:p w14:paraId="6DD7C7F1"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sz w:val="24"/>
          <w:szCs w:val="24"/>
          <w:lang w:val="en-IN"/>
        </w:rPr>
        <w:t>Academic Integrity</w:t>
      </w:r>
      <w:r w:rsidRPr="000C73AB">
        <w:rPr>
          <w:b w:val="0"/>
          <w:bCs w:val="0"/>
          <w:sz w:val="24"/>
          <w:szCs w:val="24"/>
          <w:lang w:val="en-IN"/>
        </w:rPr>
        <w:br/>
        <w:t>The system is designed to assist users in enhancing their presentation skills and content, not to generate or plagiarize material. It encourages original writing by providing constructive feedback and analysis rather than automated content creation. This upholds the principles of academic honesty and integrity, reinforcing the importance of authentic work in academic and professional environments.</w:t>
      </w:r>
    </w:p>
    <w:p w14:paraId="0A1E63BD"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sz w:val="24"/>
          <w:szCs w:val="24"/>
          <w:lang w:val="en-IN"/>
        </w:rPr>
        <w:t>Transparency and User Consent</w:t>
      </w:r>
      <w:r w:rsidRPr="000C73AB">
        <w:rPr>
          <w:b w:val="0"/>
          <w:bCs w:val="0"/>
          <w:sz w:val="24"/>
          <w:szCs w:val="24"/>
          <w:lang w:val="en-IN"/>
        </w:rPr>
        <w:br/>
        <w:t>The system clearly communicates its functionality, limitations, and analysis process to users. Users are informed about how their input will be processed and used, ensuring informed consent and fostering transparency throughout the tool’s use. This approach empowers users to make informed decisions regarding the use of the tool.</w:t>
      </w:r>
    </w:p>
    <w:p w14:paraId="4AE4EE73"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sz w:val="24"/>
          <w:szCs w:val="24"/>
          <w:lang w:val="en-IN"/>
        </w:rPr>
        <w:t>Fairness and Accessibility</w:t>
      </w:r>
      <w:r w:rsidRPr="000C73AB">
        <w:rPr>
          <w:b w:val="0"/>
          <w:bCs w:val="0"/>
          <w:sz w:val="24"/>
          <w:szCs w:val="24"/>
          <w:lang w:val="en-IN"/>
        </w:rPr>
        <w:br/>
        <w:t>The tool was developed to support a wide range of users, including students with varying levels of language proficiency and academic experience. By offering clear, unbiased, and educational feedback, the system promotes equitable access to high-quality communication tools, regardless of a user’s background or skill level.</w:t>
      </w:r>
    </w:p>
    <w:p w14:paraId="4B9C92BC"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sz w:val="24"/>
          <w:szCs w:val="24"/>
          <w:lang w:val="en-IN"/>
        </w:rPr>
        <w:t>No Discriminatory Output</w:t>
      </w:r>
      <w:r w:rsidRPr="000C73AB">
        <w:rPr>
          <w:b w:val="0"/>
          <w:bCs w:val="0"/>
          <w:sz w:val="24"/>
          <w:szCs w:val="24"/>
          <w:lang w:val="en-IN"/>
        </w:rPr>
        <w:br/>
      </w:r>
      <w:r w:rsidRPr="000C73AB">
        <w:rPr>
          <w:b w:val="0"/>
          <w:bCs w:val="0"/>
          <w:sz w:val="24"/>
          <w:szCs w:val="24"/>
          <w:lang w:val="en-IN"/>
        </w:rPr>
        <w:lastRenderedPageBreak/>
        <w:t>The rule sets and language evaluations in the system were designed to avoid incorporating biased or culturally insensitive criteria. The feedback generated by the system remains neutral, formal, and consistent with universally accepted academic communication standards, ensuring that all users receive fair and unbiased evaluations.</w:t>
      </w:r>
    </w:p>
    <w:p w14:paraId="50B611C9" w14:textId="77777777" w:rsidR="000C73AB" w:rsidRPr="000C73AB" w:rsidRDefault="000C73AB" w:rsidP="000C73AB">
      <w:pPr>
        <w:pStyle w:val="Heading1"/>
        <w:numPr>
          <w:ilvl w:val="0"/>
          <w:numId w:val="34"/>
        </w:numPr>
        <w:tabs>
          <w:tab w:val="left" w:pos="659"/>
        </w:tabs>
        <w:jc w:val="left"/>
        <w:rPr>
          <w:b w:val="0"/>
          <w:bCs w:val="0"/>
          <w:sz w:val="24"/>
          <w:szCs w:val="24"/>
          <w:lang w:val="en-IN"/>
        </w:rPr>
      </w:pPr>
      <w:r w:rsidRPr="000C73AB">
        <w:rPr>
          <w:b w:val="0"/>
          <w:bCs w:val="0"/>
          <w:sz w:val="24"/>
          <w:szCs w:val="24"/>
          <w:lang w:val="en-IN"/>
        </w:rPr>
        <w:t>Ethical Software Development</w:t>
      </w:r>
      <w:r w:rsidRPr="000C73AB">
        <w:rPr>
          <w:b w:val="0"/>
          <w:bCs w:val="0"/>
          <w:sz w:val="24"/>
          <w:szCs w:val="24"/>
          <w:lang w:val="en-IN"/>
        </w:rPr>
        <w:br/>
        <w:t>The development of the system followed ethical software engineering practices, including the use of open-source packages, proper attribution of reused components, and maintaining clean, maintainable code. This approach supports collaboration, transparency, and the potential for future development, ensuring the system remains adaptable and open for enhancements.</w:t>
      </w:r>
    </w:p>
    <w:p w14:paraId="73D51D8A" w14:textId="77777777" w:rsidR="000C73AB" w:rsidRPr="000C73AB" w:rsidRDefault="00A13D49" w:rsidP="000C73AB">
      <w:pPr>
        <w:pStyle w:val="Heading1"/>
        <w:tabs>
          <w:tab w:val="left" w:pos="659"/>
        </w:tabs>
        <w:ind w:left="240"/>
        <w:jc w:val="left"/>
        <w:rPr>
          <w:b w:val="0"/>
          <w:bCs w:val="0"/>
          <w:sz w:val="24"/>
          <w:szCs w:val="24"/>
          <w:lang w:val="en-IN"/>
        </w:rPr>
      </w:pPr>
      <w:r>
        <w:rPr>
          <w:b w:val="0"/>
          <w:bCs w:val="0"/>
          <w:sz w:val="24"/>
          <w:szCs w:val="24"/>
          <w:lang w:val="en-IN"/>
        </w:rPr>
        <w:pict w14:anchorId="7A55F6D5">
          <v:rect id="_x0000_i1028" style="width:0;height:1.5pt" o:hrstd="t" o:hr="t" fillcolor="#a0a0a0" stroked="f"/>
        </w:pict>
      </w:r>
    </w:p>
    <w:p w14:paraId="51DB28F3" w14:textId="77777777" w:rsidR="000C73AB" w:rsidRPr="000C73AB" w:rsidRDefault="000C73AB" w:rsidP="000C73AB">
      <w:pPr>
        <w:pStyle w:val="Heading1"/>
        <w:tabs>
          <w:tab w:val="left" w:pos="659"/>
        </w:tabs>
        <w:ind w:left="240"/>
        <w:jc w:val="left"/>
        <w:rPr>
          <w:b w:val="0"/>
          <w:bCs w:val="0"/>
          <w:sz w:val="24"/>
          <w:szCs w:val="24"/>
          <w:lang w:val="en-IN"/>
        </w:rPr>
      </w:pPr>
      <w:r w:rsidRPr="000C73AB">
        <w:rPr>
          <w:b w:val="0"/>
          <w:bCs w:val="0"/>
          <w:sz w:val="24"/>
          <w:szCs w:val="24"/>
          <w:lang w:val="en-IN"/>
        </w:rPr>
        <w:t>These ethical principles were fundamental in guiding the development of the system, ensuring that it serves the users' needs responsibly while adhering to academic and professional standards. The result is a tool that fosters academic integrity, supports diverse users, and maintains transparency and fairness throughout its use.</w:t>
      </w:r>
    </w:p>
    <w:p w14:paraId="5FBEC8D1" w14:textId="77777777" w:rsidR="000C73AB" w:rsidRPr="000C73AB" w:rsidRDefault="00A13D49" w:rsidP="000C73AB">
      <w:pPr>
        <w:pStyle w:val="Heading1"/>
        <w:tabs>
          <w:tab w:val="left" w:pos="659"/>
        </w:tabs>
        <w:ind w:left="240"/>
        <w:jc w:val="left"/>
        <w:rPr>
          <w:b w:val="0"/>
          <w:bCs w:val="0"/>
          <w:sz w:val="24"/>
          <w:szCs w:val="24"/>
          <w:lang w:val="en-IN"/>
        </w:rPr>
      </w:pPr>
      <w:r>
        <w:rPr>
          <w:b w:val="0"/>
          <w:bCs w:val="0"/>
          <w:sz w:val="24"/>
          <w:szCs w:val="24"/>
          <w:lang w:val="en-IN"/>
        </w:rPr>
        <w:pict w14:anchorId="4EEB4D7A">
          <v:rect id="_x0000_i1029" style="width:0;height:1.5pt" o:hrstd="t" o:hr="t" fillcolor="#a0a0a0" stroked="f"/>
        </w:pict>
      </w:r>
    </w:p>
    <w:p w14:paraId="352AF243" w14:textId="77777777" w:rsidR="000C73AB" w:rsidRPr="000C73AB" w:rsidRDefault="000C73AB" w:rsidP="000C73AB">
      <w:pPr>
        <w:pStyle w:val="Heading1"/>
        <w:tabs>
          <w:tab w:val="left" w:pos="659"/>
        </w:tabs>
        <w:ind w:left="240"/>
        <w:jc w:val="left"/>
        <w:rPr>
          <w:b w:val="0"/>
          <w:bCs w:val="0"/>
          <w:sz w:val="24"/>
          <w:szCs w:val="24"/>
          <w:lang w:val="en-IN"/>
        </w:rPr>
      </w:pPr>
      <w:r w:rsidRPr="000C73AB">
        <w:rPr>
          <w:b w:val="0"/>
          <w:bCs w:val="0"/>
          <w:sz w:val="24"/>
          <w:szCs w:val="24"/>
          <w:lang w:val="en-IN"/>
        </w:rPr>
        <w:t>This revised version integrates ethical considerations in the context of optimizing academic presentation scripts, emphasizing privacy, integrity, accessibility, and fairness.</w:t>
      </w:r>
    </w:p>
    <w:p w14:paraId="247C27BE" w14:textId="77777777" w:rsidR="000C73AB" w:rsidRDefault="000C73AB" w:rsidP="000C73AB">
      <w:pPr>
        <w:pStyle w:val="Heading1"/>
        <w:tabs>
          <w:tab w:val="left" w:pos="659"/>
        </w:tabs>
        <w:ind w:left="240" w:firstLine="0"/>
      </w:pPr>
    </w:p>
    <w:p w14:paraId="1CFD9159" w14:textId="77777777" w:rsidR="00947D9F" w:rsidRDefault="00BA77C2">
      <w:pPr>
        <w:pStyle w:val="Heading1"/>
        <w:numPr>
          <w:ilvl w:val="1"/>
          <w:numId w:val="10"/>
        </w:numPr>
        <w:tabs>
          <w:tab w:val="left" w:pos="659"/>
        </w:tabs>
        <w:ind w:left="659" w:hanging="419"/>
      </w:pPr>
      <w:r>
        <w:t>Solution</w:t>
      </w:r>
      <w:r>
        <w:rPr>
          <w:spacing w:val="-8"/>
        </w:rPr>
        <w:t xml:space="preserve"> </w:t>
      </w:r>
      <w:r>
        <w:rPr>
          <w:spacing w:val="-2"/>
        </w:rPr>
        <w:t>Justification</w:t>
      </w:r>
    </w:p>
    <w:p w14:paraId="274BB14A" w14:textId="77777777" w:rsidR="00AB6701" w:rsidRPr="00AB6701" w:rsidRDefault="00AB6701" w:rsidP="00AB6701">
      <w:pPr>
        <w:pStyle w:val="BodyText"/>
        <w:spacing w:before="137"/>
        <w:jc w:val="both"/>
        <w:rPr>
          <w:lang w:val="en-IN"/>
        </w:rPr>
      </w:pPr>
      <w:r w:rsidRPr="00AB6701">
        <w:rPr>
          <w:b/>
          <w:bCs/>
          <w:lang w:val="en-IN"/>
        </w:rPr>
        <w:t>Justification for the Development of the Academic Presentation Script Optimization System</w:t>
      </w:r>
    </w:p>
    <w:p w14:paraId="1DDD3136" w14:textId="77777777" w:rsidR="00AB6701" w:rsidRPr="00AB6701" w:rsidRDefault="00AB6701" w:rsidP="00AB6701">
      <w:pPr>
        <w:pStyle w:val="BodyText"/>
        <w:spacing w:before="137"/>
        <w:jc w:val="both"/>
        <w:rPr>
          <w:lang w:val="en-IN"/>
        </w:rPr>
      </w:pPr>
      <w:r w:rsidRPr="00AB6701">
        <w:rPr>
          <w:lang w:val="en-IN"/>
        </w:rPr>
        <w:t>The development of the intelligent system for academic presentation script optimization is justified not only by the unique challenges in script preparation but also by the opportunity to apply engineering and natural language processing (NLP) principles in an innovative, educational context. This solution bridges the gap between NLP techniques and compiler architecture, creating a highly practical tool tailored for academic settings.</w:t>
      </w:r>
    </w:p>
    <w:p w14:paraId="49B5A97A" w14:textId="77777777" w:rsidR="00AB6701" w:rsidRPr="00AB6701" w:rsidRDefault="00AB6701" w:rsidP="00AB6701">
      <w:pPr>
        <w:pStyle w:val="BodyText"/>
        <w:spacing w:before="137"/>
        <w:jc w:val="both"/>
        <w:rPr>
          <w:b/>
          <w:bCs/>
          <w:lang w:val="en-IN"/>
        </w:rPr>
      </w:pPr>
      <w:r w:rsidRPr="00AB6701">
        <w:rPr>
          <w:b/>
          <w:bCs/>
          <w:lang w:val="en-IN"/>
        </w:rPr>
        <w:t>1. Need for a Domain-Specific Tool</w:t>
      </w:r>
    </w:p>
    <w:p w14:paraId="59338463" w14:textId="77777777" w:rsidR="00AB6701" w:rsidRPr="00AB6701" w:rsidRDefault="00AB6701" w:rsidP="00AB6701">
      <w:pPr>
        <w:pStyle w:val="BodyText"/>
        <w:spacing w:before="137"/>
        <w:jc w:val="both"/>
        <w:rPr>
          <w:lang w:val="en-IN"/>
        </w:rPr>
      </w:pPr>
      <w:r w:rsidRPr="00AB6701">
        <w:rPr>
          <w:lang w:val="en-IN"/>
        </w:rPr>
        <w:t>Existing writing and grammar tools are generally designed for general-purpose editing and do not cater to the specific structure required for academic presentations. This system addresses that gap by focusing on the unique aspects of academic presentation scripts, including pacing analysis, logical flow evaluation, and presentation timing—features not typically found in standard writing tools. By directly targeting the academic script domain, this solution ensures relevance and tailored functionality for improved academic communication.</w:t>
      </w:r>
    </w:p>
    <w:p w14:paraId="286AA65A" w14:textId="77777777" w:rsidR="00AB6701" w:rsidRPr="00AB6701" w:rsidRDefault="00AB6701" w:rsidP="00AB6701">
      <w:pPr>
        <w:pStyle w:val="BodyText"/>
        <w:spacing w:before="137"/>
        <w:jc w:val="both"/>
        <w:rPr>
          <w:b/>
          <w:bCs/>
          <w:lang w:val="en-IN"/>
        </w:rPr>
      </w:pPr>
      <w:r w:rsidRPr="00AB6701">
        <w:rPr>
          <w:b/>
          <w:bCs/>
          <w:lang w:val="en-IN"/>
        </w:rPr>
        <w:t>2. Application of Engineering Standards</w:t>
      </w:r>
    </w:p>
    <w:p w14:paraId="1E7CA31D" w14:textId="77777777" w:rsidR="00AB6701" w:rsidRPr="00AB6701" w:rsidRDefault="00AB6701" w:rsidP="00AB6701">
      <w:pPr>
        <w:pStyle w:val="BodyText"/>
        <w:spacing w:before="137"/>
        <w:jc w:val="both"/>
        <w:rPr>
          <w:lang w:val="en-IN"/>
        </w:rPr>
      </w:pPr>
      <w:r w:rsidRPr="00AB6701">
        <w:rPr>
          <w:lang w:val="en-IN"/>
        </w:rPr>
        <w:t xml:space="preserve">The implementation of software engineering standards, such as </w:t>
      </w:r>
      <w:r w:rsidRPr="00AB6701">
        <w:rPr>
          <w:b/>
          <w:bCs/>
          <w:lang w:val="en-IN"/>
        </w:rPr>
        <w:t>IEEE 830</w:t>
      </w:r>
      <w:r w:rsidRPr="00AB6701">
        <w:rPr>
          <w:lang w:val="en-IN"/>
        </w:rPr>
        <w:t xml:space="preserve"> (requirements specification) and </w:t>
      </w:r>
      <w:r w:rsidRPr="00AB6701">
        <w:rPr>
          <w:b/>
          <w:bCs/>
          <w:lang w:val="en-IN"/>
        </w:rPr>
        <w:t>ISO/IEC 25010</w:t>
      </w:r>
      <w:r w:rsidRPr="00AB6701">
        <w:rPr>
          <w:lang w:val="en-IN"/>
        </w:rPr>
        <w:t xml:space="preserve"> (quality assessment), ensures that the system is not only scalable but also reliable and maintainable. These standards establish a strong foundation for future enhancements and potential deployment across educational institutions, ensuring that the system remains robust and adaptable for evolving academic needs.</w:t>
      </w:r>
    </w:p>
    <w:p w14:paraId="2E8A4FE6" w14:textId="77777777" w:rsidR="00AB6701" w:rsidRPr="00AB6701" w:rsidRDefault="00AB6701" w:rsidP="00AB6701">
      <w:pPr>
        <w:pStyle w:val="BodyText"/>
        <w:spacing w:before="137"/>
        <w:jc w:val="both"/>
        <w:rPr>
          <w:b/>
          <w:bCs/>
          <w:lang w:val="en-IN"/>
        </w:rPr>
      </w:pPr>
      <w:r w:rsidRPr="00AB6701">
        <w:rPr>
          <w:b/>
          <w:bCs/>
          <w:lang w:val="en-IN"/>
        </w:rPr>
        <w:t>3. Efficient Use of R and NLP Libraries</w:t>
      </w:r>
    </w:p>
    <w:p w14:paraId="0B280585" w14:textId="77777777" w:rsidR="00AB6701" w:rsidRPr="00AB6701" w:rsidRDefault="00AB6701" w:rsidP="00AB6701">
      <w:pPr>
        <w:pStyle w:val="BodyText"/>
        <w:spacing w:before="137"/>
        <w:jc w:val="both"/>
        <w:rPr>
          <w:lang w:val="en-IN"/>
        </w:rPr>
      </w:pPr>
      <w:r w:rsidRPr="00AB6701">
        <w:rPr>
          <w:lang w:val="en-IN"/>
        </w:rPr>
        <w:t xml:space="preserve">Choosing </w:t>
      </w:r>
      <w:r w:rsidRPr="00AB6701">
        <w:rPr>
          <w:b/>
          <w:bCs/>
          <w:lang w:val="en-IN"/>
        </w:rPr>
        <w:t>R</w:t>
      </w:r>
      <w:r w:rsidRPr="00AB6701">
        <w:rPr>
          <w:lang w:val="en-IN"/>
        </w:rPr>
        <w:t xml:space="preserve"> for development offers several key advantages:</w:t>
      </w:r>
    </w:p>
    <w:p w14:paraId="1968866D" w14:textId="77777777" w:rsidR="00AB6701" w:rsidRPr="00AB6701" w:rsidRDefault="00AB6701" w:rsidP="00AB6701">
      <w:pPr>
        <w:pStyle w:val="BodyText"/>
        <w:numPr>
          <w:ilvl w:val="0"/>
          <w:numId w:val="35"/>
        </w:numPr>
        <w:spacing w:before="137"/>
        <w:jc w:val="both"/>
        <w:rPr>
          <w:lang w:val="en-IN"/>
        </w:rPr>
      </w:pPr>
      <w:r w:rsidRPr="00AB6701">
        <w:rPr>
          <w:b/>
          <w:bCs/>
          <w:lang w:val="en-IN"/>
        </w:rPr>
        <w:t>Rapid Prototyping and Testing</w:t>
      </w:r>
      <w:r w:rsidRPr="00AB6701">
        <w:rPr>
          <w:lang w:val="en-IN"/>
        </w:rPr>
        <w:t>: R’s script-oriented environment allows for quick development, iteration, and testing of components.</w:t>
      </w:r>
    </w:p>
    <w:p w14:paraId="59F9C589" w14:textId="77777777" w:rsidR="00AB6701" w:rsidRPr="00AB6701" w:rsidRDefault="00AB6701" w:rsidP="00AB6701">
      <w:pPr>
        <w:pStyle w:val="BodyText"/>
        <w:numPr>
          <w:ilvl w:val="0"/>
          <w:numId w:val="35"/>
        </w:numPr>
        <w:spacing w:before="137"/>
        <w:jc w:val="both"/>
        <w:rPr>
          <w:lang w:val="en-IN"/>
        </w:rPr>
      </w:pPr>
      <w:r w:rsidRPr="00AB6701">
        <w:rPr>
          <w:b/>
          <w:bCs/>
          <w:lang w:val="en-IN"/>
        </w:rPr>
        <w:t>Powerful NLP Libraries</w:t>
      </w:r>
      <w:r w:rsidRPr="00AB6701">
        <w:rPr>
          <w:lang w:val="en-IN"/>
        </w:rPr>
        <w:t xml:space="preserve">: R’s libraries, including </w:t>
      </w:r>
      <w:r w:rsidRPr="00AB6701">
        <w:rPr>
          <w:b/>
          <w:bCs/>
          <w:lang w:val="en-IN"/>
        </w:rPr>
        <w:t>tm</w:t>
      </w:r>
      <w:r w:rsidRPr="00AB6701">
        <w:rPr>
          <w:lang w:val="en-IN"/>
        </w:rPr>
        <w:t xml:space="preserve">, </w:t>
      </w:r>
      <w:proofErr w:type="spellStart"/>
      <w:r w:rsidRPr="00AB6701">
        <w:rPr>
          <w:b/>
          <w:bCs/>
          <w:lang w:val="en-IN"/>
        </w:rPr>
        <w:t>stringr</w:t>
      </w:r>
      <w:proofErr w:type="spellEnd"/>
      <w:r w:rsidRPr="00AB6701">
        <w:rPr>
          <w:lang w:val="en-IN"/>
        </w:rPr>
        <w:t xml:space="preserve">, </w:t>
      </w:r>
      <w:proofErr w:type="spellStart"/>
      <w:r w:rsidRPr="00AB6701">
        <w:rPr>
          <w:b/>
          <w:bCs/>
          <w:lang w:val="en-IN"/>
        </w:rPr>
        <w:t>qdap</w:t>
      </w:r>
      <w:proofErr w:type="spellEnd"/>
      <w:r w:rsidRPr="00AB6701">
        <w:rPr>
          <w:lang w:val="en-IN"/>
        </w:rPr>
        <w:t xml:space="preserve">, and </w:t>
      </w:r>
      <w:proofErr w:type="spellStart"/>
      <w:r w:rsidRPr="00AB6701">
        <w:rPr>
          <w:b/>
          <w:bCs/>
          <w:lang w:val="en-IN"/>
        </w:rPr>
        <w:t>syuzhet</w:t>
      </w:r>
      <w:proofErr w:type="spellEnd"/>
      <w:r w:rsidRPr="00AB6701">
        <w:rPr>
          <w:lang w:val="en-IN"/>
        </w:rPr>
        <w:t xml:space="preserve">, </w:t>
      </w:r>
      <w:r w:rsidRPr="00AB6701">
        <w:rPr>
          <w:lang w:val="en-IN"/>
        </w:rPr>
        <w:lastRenderedPageBreak/>
        <w:t>provide robust tools for linguistic and statistical analysis, crucial for handling the nuances of academic writing and presentation scripts.</w:t>
      </w:r>
    </w:p>
    <w:p w14:paraId="5E1BEC9D" w14:textId="77777777" w:rsidR="00AB6701" w:rsidRPr="00AB6701" w:rsidRDefault="00AB6701" w:rsidP="00AB6701">
      <w:pPr>
        <w:pStyle w:val="BodyText"/>
        <w:numPr>
          <w:ilvl w:val="0"/>
          <w:numId w:val="35"/>
        </w:numPr>
        <w:spacing w:before="137"/>
        <w:jc w:val="both"/>
        <w:rPr>
          <w:lang w:val="en-IN"/>
        </w:rPr>
      </w:pPr>
      <w:r w:rsidRPr="00AB6701">
        <w:rPr>
          <w:b/>
          <w:bCs/>
          <w:lang w:val="en-IN"/>
        </w:rPr>
        <w:t>Scalability with Shiny</w:t>
      </w:r>
      <w:r w:rsidRPr="00AB6701">
        <w:rPr>
          <w:lang w:val="en-IN"/>
        </w:rPr>
        <w:t xml:space="preserve">: Integration with </w:t>
      </w:r>
      <w:r w:rsidRPr="00AB6701">
        <w:rPr>
          <w:b/>
          <w:bCs/>
          <w:lang w:val="en-IN"/>
        </w:rPr>
        <w:t>Shiny</w:t>
      </w:r>
      <w:r w:rsidRPr="00AB6701">
        <w:rPr>
          <w:lang w:val="en-IN"/>
        </w:rPr>
        <w:t xml:space="preserve"> offers potential scalability for creating a user-friendly graphical interface, expanding the system's usability and accessibility.</w:t>
      </w:r>
    </w:p>
    <w:p w14:paraId="705126B0" w14:textId="77777777" w:rsidR="00AB6701" w:rsidRPr="00AB6701" w:rsidRDefault="00AB6701" w:rsidP="00AB6701">
      <w:pPr>
        <w:pStyle w:val="BodyText"/>
        <w:spacing w:before="137"/>
        <w:jc w:val="both"/>
        <w:rPr>
          <w:lang w:val="en-IN"/>
        </w:rPr>
      </w:pPr>
      <w:r w:rsidRPr="00AB6701">
        <w:rPr>
          <w:lang w:val="en-IN"/>
        </w:rPr>
        <w:t>This environment supports the system’s analytical needs while leaving room for future enhancements and scalability.</w:t>
      </w:r>
    </w:p>
    <w:p w14:paraId="74461E1A" w14:textId="77777777" w:rsidR="00AB6701" w:rsidRPr="00AB6701" w:rsidRDefault="00AB6701" w:rsidP="00AB6701">
      <w:pPr>
        <w:pStyle w:val="BodyText"/>
        <w:spacing w:before="137"/>
        <w:jc w:val="both"/>
        <w:rPr>
          <w:b/>
          <w:bCs/>
          <w:lang w:val="en-IN"/>
        </w:rPr>
      </w:pPr>
      <w:r w:rsidRPr="00AB6701">
        <w:rPr>
          <w:b/>
          <w:bCs/>
          <w:lang w:val="en-IN"/>
        </w:rPr>
        <w:t>4. Innovation Through Compiler Theory</w:t>
      </w:r>
    </w:p>
    <w:p w14:paraId="40FDC880" w14:textId="77777777" w:rsidR="00AB6701" w:rsidRPr="00AB6701" w:rsidRDefault="00AB6701" w:rsidP="00AB6701">
      <w:pPr>
        <w:pStyle w:val="BodyText"/>
        <w:spacing w:before="137"/>
        <w:jc w:val="both"/>
        <w:rPr>
          <w:lang w:val="en-IN"/>
        </w:rPr>
      </w:pPr>
      <w:r w:rsidRPr="00AB6701">
        <w:rPr>
          <w:lang w:val="en-IN"/>
        </w:rPr>
        <w:t xml:space="preserve">One of the most innovative aspects of this project is the adaptation of classical </w:t>
      </w:r>
      <w:r w:rsidRPr="00AB6701">
        <w:rPr>
          <w:b/>
          <w:bCs/>
          <w:lang w:val="en-IN"/>
        </w:rPr>
        <w:t>compiler theory</w:t>
      </w:r>
      <w:r w:rsidRPr="00AB6701">
        <w:rPr>
          <w:lang w:val="en-IN"/>
        </w:rPr>
        <w:t>—including lexical, syntax, and semantic analysis—into natural language text processing. By transforming these traditional compiler phases into educational tools, the project demonstrates the versatility of engineering concepts. This cross-disciplinary approach opens new avenues for developing future NLP-enhanced educational tools that can bridge the gap between computer science and academic communication.</w:t>
      </w:r>
    </w:p>
    <w:p w14:paraId="6301B67B" w14:textId="77777777" w:rsidR="00AB6701" w:rsidRPr="00AB6701" w:rsidRDefault="00AB6701" w:rsidP="00AB6701">
      <w:pPr>
        <w:pStyle w:val="BodyText"/>
        <w:spacing w:before="137"/>
        <w:jc w:val="both"/>
        <w:rPr>
          <w:b/>
          <w:bCs/>
          <w:lang w:val="en-IN"/>
        </w:rPr>
      </w:pPr>
      <w:r w:rsidRPr="00AB6701">
        <w:rPr>
          <w:b/>
          <w:bCs/>
          <w:lang w:val="en-IN"/>
        </w:rPr>
        <w:t>5. Educational and Professional Impact</w:t>
      </w:r>
    </w:p>
    <w:p w14:paraId="53C280AC" w14:textId="77777777" w:rsidR="00AB6701" w:rsidRPr="00AB6701" w:rsidRDefault="00AB6701" w:rsidP="00AB6701">
      <w:pPr>
        <w:pStyle w:val="BodyText"/>
        <w:spacing w:before="137"/>
        <w:jc w:val="both"/>
        <w:rPr>
          <w:lang w:val="en-IN"/>
        </w:rPr>
      </w:pPr>
      <w:r w:rsidRPr="00AB6701">
        <w:rPr>
          <w:lang w:val="en-IN"/>
        </w:rPr>
        <w:t xml:space="preserve">The system’s key functionalities, such as </w:t>
      </w:r>
      <w:r w:rsidRPr="00AB6701">
        <w:rPr>
          <w:b/>
          <w:bCs/>
          <w:lang w:val="en-IN"/>
        </w:rPr>
        <w:t>structure validation</w:t>
      </w:r>
      <w:r w:rsidRPr="00AB6701">
        <w:rPr>
          <w:lang w:val="en-IN"/>
        </w:rPr>
        <w:t xml:space="preserve">, </w:t>
      </w:r>
      <w:r w:rsidRPr="00AB6701">
        <w:rPr>
          <w:b/>
          <w:bCs/>
          <w:lang w:val="en-IN"/>
        </w:rPr>
        <w:t>content enhancement</w:t>
      </w:r>
      <w:r w:rsidRPr="00AB6701">
        <w:rPr>
          <w:lang w:val="en-IN"/>
        </w:rPr>
        <w:t xml:space="preserve">, and </w:t>
      </w:r>
      <w:r w:rsidRPr="00AB6701">
        <w:rPr>
          <w:b/>
          <w:bCs/>
          <w:lang w:val="en-IN"/>
        </w:rPr>
        <w:t>time estimation</w:t>
      </w:r>
      <w:r w:rsidRPr="00AB6701">
        <w:rPr>
          <w:lang w:val="en-IN"/>
        </w:rPr>
        <w:t>, help students, researchers, and educators prepare and deliver presentations more effectively. By automating the feedback and refinement process, the tool empowers users to communicate their ideas with greater confidence and clarity, making it an essential resource for improving both academic and professional communication skills.</w:t>
      </w:r>
    </w:p>
    <w:p w14:paraId="112055EE" w14:textId="726EED87" w:rsidR="00AB6701" w:rsidRPr="00AB6701" w:rsidRDefault="00A13D49" w:rsidP="00AB6701">
      <w:pPr>
        <w:pStyle w:val="BodyText"/>
        <w:spacing w:before="137"/>
        <w:jc w:val="both"/>
        <w:rPr>
          <w:lang w:val="en-IN"/>
        </w:rPr>
      </w:pPr>
      <w:r>
        <w:rPr>
          <w:lang w:val="en-IN"/>
        </w:rPr>
        <w:pict w14:anchorId="25B4E1EB">
          <v:rect id="_x0000_i1030" style="width:0;height:1.5pt" o:hralign="center" o:hrstd="t" o:hr="t" fillcolor="#a0a0a0" stroked="f"/>
        </w:pict>
      </w:r>
      <w:r w:rsidR="00AB6701" w:rsidRPr="00AB6701">
        <w:rPr>
          <w:lang w:val="en-IN"/>
        </w:rPr>
        <w:br/>
        <w:t>In conclusion, the intelligent system for academic presentation script optimization is both technically grounded and purpose-driven. It offers a unique, scalable, and impactful solution to enhance academic communication through automation and intelligent feedback, making it an invaluable tool for students, educators, and professionals alike.</w:t>
      </w:r>
    </w:p>
    <w:p w14:paraId="57E1125E" w14:textId="77777777" w:rsidR="00947D9F" w:rsidRDefault="00947D9F">
      <w:pPr>
        <w:pStyle w:val="BodyText"/>
        <w:spacing w:before="137"/>
        <w:ind w:left="0"/>
      </w:pPr>
    </w:p>
    <w:p w14:paraId="708A77D0" w14:textId="77777777" w:rsidR="00947D9F" w:rsidRDefault="00BA77C2">
      <w:pPr>
        <w:pStyle w:val="Heading2"/>
        <w:spacing w:before="1"/>
        <w:ind w:left="240" w:firstLine="0"/>
      </w:pPr>
      <w:r>
        <w:t>CHAPTER</w:t>
      </w:r>
      <w:r>
        <w:rPr>
          <w:spacing w:val="-3"/>
        </w:rPr>
        <w:t xml:space="preserve"> </w:t>
      </w:r>
      <w:r>
        <w:t>4:</w:t>
      </w:r>
      <w:r>
        <w:rPr>
          <w:spacing w:val="-2"/>
        </w:rPr>
        <w:t xml:space="preserve"> </w:t>
      </w:r>
      <w:r>
        <w:t>RESULTS</w:t>
      </w:r>
      <w:r>
        <w:rPr>
          <w:spacing w:val="-3"/>
        </w:rPr>
        <w:t xml:space="preserve"> </w:t>
      </w:r>
      <w:r>
        <w:t>&amp;</w:t>
      </w:r>
      <w:r>
        <w:rPr>
          <w:spacing w:val="-2"/>
        </w:rPr>
        <w:t xml:space="preserve"> RECOMMENDATIONS</w:t>
      </w:r>
    </w:p>
    <w:p w14:paraId="0B235456" w14:textId="77777777" w:rsidR="00947D9F" w:rsidRPr="00E27022" w:rsidRDefault="00BA77C2">
      <w:pPr>
        <w:pStyle w:val="ListParagraph"/>
        <w:numPr>
          <w:ilvl w:val="1"/>
          <w:numId w:val="17"/>
        </w:numPr>
        <w:tabs>
          <w:tab w:val="left" w:pos="600"/>
        </w:tabs>
        <w:spacing w:before="137"/>
        <w:ind w:left="600"/>
        <w:rPr>
          <w:b/>
          <w:sz w:val="24"/>
        </w:rPr>
      </w:pPr>
      <w:r>
        <w:rPr>
          <w:b/>
          <w:sz w:val="24"/>
        </w:rPr>
        <w:t>Evaluation</w:t>
      </w:r>
      <w:r>
        <w:rPr>
          <w:b/>
          <w:spacing w:val="-3"/>
          <w:sz w:val="24"/>
        </w:rPr>
        <w:t xml:space="preserve"> </w:t>
      </w:r>
      <w:r>
        <w:rPr>
          <w:b/>
          <w:sz w:val="24"/>
        </w:rPr>
        <w:t>of</w:t>
      </w:r>
      <w:r>
        <w:rPr>
          <w:b/>
          <w:spacing w:val="-1"/>
          <w:sz w:val="24"/>
        </w:rPr>
        <w:t xml:space="preserve"> </w:t>
      </w:r>
      <w:r>
        <w:rPr>
          <w:b/>
          <w:spacing w:val="-2"/>
          <w:sz w:val="24"/>
        </w:rPr>
        <w:t>Results</w:t>
      </w:r>
    </w:p>
    <w:p w14:paraId="7C2EDE87" w14:textId="77777777" w:rsidR="00E27022" w:rsidRPr="00E27022" w:rsidRDefault="00E27022" w:rsidP="00F6443F">
      <w:pPr>
        <w:pStyle w:val="ListParagraph"/>
        <w:tabs>
          <w:tab w:val="left" w:pos="600"/>
        </w:tabs>
        <w:spacing w:before="137"/>
        <w:ind w:left="600"/>
        <w:jc w:val="left"/>
        <w:rPr>
          <w:sz w:val="24"/>
          <w:lang w:val="en-IN"/>
        </w:rPr>
      </w:pPr>
      <w:r w:rsidRPr="00E27022">
        <w:rPr>
          <w:sz w:val="24"/>
          <w:lang w:val="en-IN"/>
        </w:rPr>
        <w:t>Testing Results and Challenges in the Academic Presentation Script Optimization System</w:t>
      </w:r>
    </w:p>
    <w:p w14:paraId="2D1BD0D6" w14:textId="77777777" w:rsidR="00E27022" w:rsidRPr="00E27022" w:rsidRDefault="00E27022" w:rsidP="00F6443F">
      <w:pPr>
        <w:pStyle w:val="ListParagraph"/>
        <w:tabs>
          <w:tab w:val="left" w:pos="600"/>
        </w:tabs>
        <w:spacing w:before="137"/>
        <w:ind w:left="600"/>
        <w:jc w:val="left"/>
        <w:rPr>
          <w:sz w:val="24"/>
          <w:lang w:val="en-IN"/>
        </w:rPr>
      </w:pPr>
      <w:r w:rsidRPr="00E27022">
        <w:rPr>
          <w:sz w:val="24"/>
          <w:lang w:val="en-IN"/>
        </w:rPr>
        <w:t>The intelligent system for optimizing academic presentation scripts was tested using a variety of academic scripts from different subjects and presentation styles. The system successfully executed lexical analysis, syntax checks, semantic evaluations, and time estimations in all test cases, providing meaningful feedback and improvements.</w:t>
      </w:r>
    </w:p>
    <w:p w14:paraId="1F277BE2" w14:textId="77777777" w:rsidR="00E27022" w:rsidRPr="00E27022" w:rsidRDefault="00E27022" w:rsidP="00F6443F">
      <w:pPr>
        <w:pStyle w:val="ListParagraph"/>
        <w:tabs>
          <w:tab w:val="left" w:pos="600"/>
        </w:tabs>
        <w:spacing w:before="137"/>
        <w:ind w:left="600"/>
        <w:jc w:val="left"/>
        <w:rPr>
          <w:sz w:val="24"/>
          <w:lang w:val="en-IN"/>
        </w:rPr>
      </w:pPr>
      <w:r w:rsidRPr="00E27022">
        <w:rPr>
          <w:sz w:val="24"/>
          <w:lang w:val="en-IN"/>
        </w:rPr>
        <w:t>Key Results:</w:t>
      </w:r>
    </w:p>
    <w:p w14:paraId="48C85449" w14:textId="77777777" w:rsidR="00E27022" w:rsidRPr="00E27022" w:rsidRDefault="00E27022" w:rsidP="00F6443F">
      <w:pPr>
        <w:pStyle w:val="ListParagraph"/>
        <w:numPr>
          <w:ilvl w:val="0"/>
          <w:numId w:val="36"/>
        </w:numPr>
        <w:tabs>
          <w:tab w:val="left" w:pos="600"/>
        </w:tabs>
        <w:spacing w:before="137"/>
        <w:jc w:val="left"/>
        <w:rPr>
          <w:sz w:val="24"/>
          <w:lang w:val="en-IN"/>
        </w:rPr>
      </w:pPr>
      <w:r w:rsidRPr="00E27022">
        <w:rPr>
          <w:sz w:val="24"/>
          <w:lang w:val="en-IN"/>
        </w:rPr>
        <w:t>Grammar and Structure Validation:</w:t>
      </w:r>
      <w:r w:rsidRPr="00E27022">
        <w:rPr>
          <w:sz w:val="24"/>
          <w:lang w:val="en-IN"/>
        </w:rPr>
        <w:br/>
        <w:t>The system effectively identified common grammar issues, such as run-on sentences and passive voice, and flagged sections of the script that lacked logical flow. This helped improve the overall clarity and coherence of the presentation scripts.</w:t>
      </w:r>
    </w:p>
    <w:p w14:paraId="48563D6D" w14:textId="77777777" w:rsidR="00E27022" w:rsidRPr="00E27022" w:rsidRDefault="00E27022" w:rsidP="00F6443F">
      <w:pPr>
        <w:pStyle w:val="ListParagraph"/>
        <w:numPr>
          <w:ilvl w:val="0"/>
          <w:numId w:val="36"/>
        </w:numPr>
        <w:tabs>
          <w:tab w:val="left" w:pos="600"/>
        </w:tabs>
        <w:spacing w:before="137"/>
        <w:jc w:val="left"/>
        <w:rPr>
          <w:sz w:val="24"/>
          <w:lang w:val="en-IN"/>
        </w:rPr>
      </w:pPr>
      <w:r w:rsidRPr="00E27022">
        <w:rPr>
          <w:sz w:val="24"/>
          <w:lang w:val="en-IN"/>
        </w:rPr>
        <w:t>Pacing Accuracy:</w:t>
      </w:r>
      <w:r w:rsidRPr="00E27022">
        <w:rPr>
          <w:sz w:val="24"/>
          <w:lang w:val="en-IN"/>
        </w:rPr>
        <w:br/>
        <w:t>With a default speaking rate of 130 words per minute, the time estimation module achieved an accuracy of over 92% when compared to real-time test presentations. This demonstrated the system's ability to help users meet time constraints and manage their presentation pacing effectively.</w:t>
      </w:r>
    </w:p>
    <w:p w14:paraId="2F7F4E53" w14:textId="77777777" w:rsidR="00E27022" w:rsidRPr="00E27022" w:rsidRDefault="00E27022" w:rsidP="00F6443F">
      <w:pPr>
        <w:pStyle w:val="ListParagraph"/>
        <w:numPr>
          <w:ilvl w:val="0"/>
          <w:numId w:val="36"/>
        </w:numPr>
        <w:tabs>
          <w:tab w:val="left" w:pos="600"/>
        </w:tabs>
        <w:spacing w:before="137"/>
        <w:jc w:val="left"/>
        <w:rPr>
          <w:sz w:val="24"/>
          <w:lang w:val="en-IN"/>
        </w:rPr>
      </w:pPr>
      <w:r w:rsidRPr="00E27022">
        <w:rPr>
          <w:sz w:val="24"/>
          <w:lang w:val="en-IN"/>
        </w:rPr>
        <w:t>Content Feedback:</w:t>
      </w:r>
      <w:r w:rsidRPr="00E27022">
        <w:rPr>
          <w:sz w:val="24"/>
          <w:lang w:val="en-IN"/>
        </w:rPr>
        <w:br/>
        <w:t xml:space="preserve">After feedback from the system, scripts showed significant improvements in coherence, structure, and flow. Notably, transitions, conclusion strength, and the </w:t>
      </w:r>
      <w:r w:rsidRPr="00E27022">
        <w:rPr>
          <w:sz w:val="24"/>
          <w:lang w:val="en-IN"/>
        </w:rPr>
        <w:lastRenderedPageBreak/>
        <w:t>maintenance of an academic tone were enhanced, making the presentation scripts more polished and professional.</w:t>
      </w:r>
    </w:p>
    <w:p w14:paraId="41EC83D2" w14:textId="77777777" w:rsidR="00E27022" w:rsidRPr="00E27022" w:rsidRDefault="00E27022" w:rsidP="00F6443F">
      <w:pPr>
        <w:pStyle w:val="ListParagraph"/>
        <w:numPr>
          <w:ilvl w:val="0"/>
          <w:numId w:val="36"/>
        </w:numPr>
        <w:tabs>
          <w:tab w:val="left" w:pos="600"/>
        </w:tabs>
        <w:spacing w:before="137"/>
        <w:jc w:val="left"/>
        <w:rPr>
          <w:sz w:val="24"/>
          <w:lang w:val="en-IN"/>
        </w:rPr>
      </w:pPr>
      <w:r w:rsidRPr="00E27022">
        <w:rPr>
          <w:sz w:val="24"/>
          <w:lang w:val="en-IN"/>
        </w:rPr>
        <w:t>User Feedback:</w:t>
      </w:r>
      <w:r w:rsidRPr="00E27022">
        <w:rPr>
          <w:sz w:val="24"/>
          <w:lang w:val="en-IN"/>
        </w:rPr>
        <w:br/>
        <w:t>Trial users—including students and one faculty evaluator—reported that the system helped them reduce preparation time and increased their confidence in delivering presentations. The tool’s practical feedback was particularly useful in fine-tuning their scripts and preparing for presentations.</w:t>
      </w:r>
    </w:p>
    <w:p w14:paraId="2989D593" w14:textId="77777777" w:rsidR="00E27022" w:rsidRPr="00E27022" w:rsidRDefault="00A13D49" w:rsidP="00F6443F">
      <w:pPr>
        <w:pStyle w:val="ListParagraph"/>
        <w:tabs>
          <w:tab w:val="left" w:pos="600"/>
        </w:tabs>
        <w:spacing w:before="137"/>
        <w:ind w:left="600"/>
        <w:jc w:val="left"/>
        <w:rPr>
          <w:sz w:val="24"/>
          <w:lang w:val="en-IN"/>
        </w:rPr>
      </w:pPr>
      <w:r>
        <w:rPr>
          <w:sz w:val="24"/>
          <w:lang w:val="en-IN"/>
        </w:rPr>
        <w:pict w14:anchorId="2E241AD9">
          <v:rect id="_x0000_i1031" style="width:0;height:1.5pt" o:hrstd="t" o:hr="t" fillcolor="#a0a0a0" stroked="f"/>
        </w:pict>
      </w:r>
    </w:p>
    <w:p w14:paraId="27D32A6A" w14:textId="77777777" w:rsidR="00E27022" w:rsidRDefault="00E27022" w:rsidP="00F6443F">
      <w:pPr>
        <w:pStyle w:val="ListParagraph"/>
        <w:tabs>
          <w:tab w:val="left" w:pos="600"/>
        </w:tabs>
        <w:spacing w:before="137"/>
        <w:ind w:left="600"/>
        <w:jc w:val="left"/>
        <w:rPr>
          <w:sz w:val="24"/>
          <w:lang w:val="en-IN"/>
        </w:rPr>
      </w:pPr>
      <w:r w:rsidRPr="00E27022">
        <w:rPr>
          <w:b/>
          <w:bCs/>
          <w:sz w:val="24"/>
          <w:lang w:val="en-IN"/>
        </w:rPr>
        <w:t>Challenges Encountered</w:t>
      </w:r>
      <w:r w:rsidRPr="00E27022">
        <w:rPr>
          <w:sz w:val="24"/>
          <w:lang w:val="en-IN"/>
        </w:rPr>
        <w:t>:</w:t>
      </w:r>
    </w:p>
    <w:p w14:paraId="101ECD37" w14:textId="77777777" w:rsidR="002C4C94" w:rsidRPr="00E27022" w:rsidRDefault="002C4C94" w:rsidP="00F6443F">
      <w:pPr>
        <w:pStyle w:val="ListParagraph"/>
        <w:tabs>
          <w:tab w:val="left" w:pos="600"/>
        </w:tabs>
        <w:spacing w:before="137"/>
        <w:ind w:left="600"/>
        <w:jc w:val="left"/>
        <w:rPr>
          <w:sz w:val="24"/>
          <w:lang w:val="en-IN"/>
        </w:rPr>
      </w:pPr>
    </w:p>
    <w:p w14:paraId="6B0EFF52" w14:textId="77777777" w:rsid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Adapting Compiler Concepts to Natural Language:</w:t>
      </w:r>
      <w:r w:rsidRPr="00E27022">
        <w:rPr>
          <w:sz w:val="24"/>
          <w:lang w:val="en-IN"/>
        </w:rPr>
        <w:br/>
        <w:t>Translating traditional compiler phases (such as lexical and semantic analysis) to natural human language posed challenges due to the unstructured nature of text. The complexity of human communication required significant adaptation to ensure meaningful analysis and feedback.</w:t>
      </w:r>
    </w:p>
    <w:p w14:paraId="245982E8" w14:textId="77777777" w:rsidR="009C10A3" w:rsidRPr="00E27022" w:rsidRDefault="009C10A3" w:rsidP="009C10A3">
      <w:pPr>
        <w:pStyle w:val="ListParagraph"/>
        <w:tabs>
          <w:tab w:val="left" w:pos="600"/>
        </w:tabs>
        <w:spacing w:before="137"/>
        <w:ind w:left="720" w:firstLine="0"/>
        <w:jc w:val="left"/>
        <w:rPr>
          <w:sz w:val="24"/>
          <w:lang w:val="en-IN"/>
        </w:rPr>
      </w:pPr>
    </w:p>
    <w:p w14:paraId="3965CC53" w14:textId="77777777" w:rsid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Lack of Standard Script Format:</w:t>
      </w:r>
      <w:r w:rsidRPr="00E27022">
        <w:rPr>
          <w:sz w:val="24"/>
          <w:lang w:val="en-IN"/>
        </w:rPr>
        <w:br/>
        <w:t>Academic presentation scripts vary widely in structure, style, and format, making it difficult to create universal rules for script analysis. This lack of standardization made it challenging to apply consistent feedback mechanisms across all input scripts.</w:t>
      </w:r>
    </w:p>
    <w:p w14:paraId="7879862C" w14:textId="77777777" w:rsidR="009C10A3" w:rsidRPr="00E27022" w:rsidRDefault="009C10A3" w:rsidP="009C10A3">
      <w:pPr>
        <w:pStyle w:val="ListParagraph"/>
        <w:tabs>
          <w:tab w:val="left" w:pos="600"/>
        </w:tabs>
        <w:spacing w:before="137"/>
        <w:ind w:left="720" w:firstLine="0"/>
        <w:jc w:val="left"/>
        <w:rPr>
          <w:sz w:val="24"/>
          <w:lang w:val="en-IN"/>
        </w:rPr>
      </w:pPr>
    </w:p>
    <w:p w14:paraId="115C5669" w14:textId="7A0FCE3F" w:rsid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Limited NLP Support in R:</w:t>
      </w:r>
      <w:r w:rsidRPr="00E27022">
        <w:rPr>
          <w:sz w:val="24"/>
          <w:lang w:val="en-IN"/>
        </w:rPr>
        <w:br/>
        <w:t xml:space="preserve">Compared to other languages like Python, R has fewer advanced NLP libraries. This limitation required creative use of multiple libraries, such as tm, </w:t>
      </w:r>
      <w:r w:rsidR="009C10A3" w:rsidRPr="00E27022">
        <w:rPr>
          <w:sz w:val="24"/>
          <w:lang w:val="en-IN"/>
        </w:rPr>
        <w:t>string</w:t>
      </w:r>
      <w:r w:rsidRPr="00E27022">
        <w:rPr>
          <w:sz w:val="24"/>
          <w:lang w:val="en-IN"/>
        </w:rPr>
        <w:t>, qdap, and syuzhet, to achieve the desired functionality and performance.</w:t>
      </w:r>
    </w:p>
    <w:p w14:paraId="3AB1234A" w14:textId="77777777" w:rsidR="009C10A3" w:rsidRPr="00E27022" w:rsidRDefault="009C10A3" w:rsidP="009C10A3">
      <w:pPr>
        <w:pStyle w:val="ListParagraph"/>
        <w:tabs>
          <w:tab w:val="left" w:pos="600"/>
        </w:tabs>
        <w:spacing w:before="137"/>
        <w:ind w:left="720" w:firstLine="0"/>
        <w:jc w:val="left"/>
        <w:rPr>
          <w:sz w:val="24"/>
          <w:lang w:val="en-IN"/>
        </w:rPr>
      </w:pPr>
    </w:p>
    <w:p w14:paraId="1E6BADD9" w14:textId="77777777" w:rsid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Subjective Nature of Feedback:</w:t>
      </w:r>
      <w:r w:rsidRPr="00E27022">
        <w:rPr>
          <w:sz w:val="24"/>
          <w:lang w:val="en-IN"/>
        </w:rPr>
        <w:br/>
        <w:t>Providing constructive feedback while maintaining the user’s personal style and expression was a delicate balancing act. The system had to be sensitive to user preferences and avoid overly prescriptive suggestions that might stifle creativity.</w:t>
      </w:r>
    </w:p>
    <w:p w14:paraId="16E910F1" w14:textId="77777777" w:rsidR="009C10A3" w:rsidRPr="00E27022" w:rsidRDefault="009C10A3" w:rsidP="009C10A3">
      <w:pPr>
        <w:pStyle w:val="ListParagraph"/>
        <w:tabs>
          <w:tab w:val="left" w:pos="600"/>
        </w:tabs>
        <w:spacing w:before="137"/>
        <w:ind w:left="720" w:firstLine="0"/>
        <w:jc w:val="left"/>
        <w:rPr>
          <w:sz w:val="24"/>
          <w:lang w:val="en-IN"/>
        </w:rPr>
      </w:pPr>
    </w:p>
    <w:p w14:paraId="23F91E0C" w14:textId="77777777" w:rsid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Time Estimation Variance:</w:t>
      </w:r>
      <w:r w:rsidRPr="00E27022">
        <w:rPr>
          <w:sz w:val="24"/>
          <w:lang w:val="en-IN"/>
        </w:rPr>
        <w:br/>
        <w:t>Although the time estimation module was based on an average speaking rate of 130 words per minute, individual speaking paces varied significantly. This variance made it challenging to guarantee perfect time predictions, although the default speaking rate was effective in most cases.</w:t>
      </w:r>
    </w:p>
    <w:p w14:paraId="6A490C98" w14:textId="77777777" w:rsidR="009C10A3" w:rsidRPr="00E27022" w:rsidRDefault="009C10A3" w:rsidP="009C10A3">
      <w:pPr>
        <w:pStyle w:val="ListParagraph"/>
        <w:tabs>
          <w:tab w:val="left" w:pos="600"/>
        </w:tabs>
        <w:spacing w:before="137"/>
        <w:ind w:left="720" w:firstLine="0"/>
        <w:jc w:val="left"/>
        <w:rPr>
          <w:sz w:val="24"/>
          <w:lang w:val="en-IN"/>
        </w:rPr>
      </w:pPr>
    </w:p>
    <w:p w14:paraId="27027F63" w14:textId="77777777" w:rsidR="00E27022" w:rsidRPr="00E27022" w:rsidRDefault="00E27022" w:rsidP="00F6443F">
      <w:pPr>
        <w:pStyle w:val="ListParagraph"/>
        <w:numPr>
          <w:ilvl w:val="0"/>
          <w:numId w:val="37"/>
        </w:numPr>
        <w:tabs>
          <w:tab w:val="left" w:pos="600"/>
        </w:tabs>
        <w:spacing w:before="137"/>
        <w:jc w:val="left"/>
        <w:rPr>
          <w:sz w:val="24"/>
          <w:lang w:val="en-IN"/>
        </w:rPr>
      </w:pPr>
      <w:r w:rsidRPr="00E27022">
        <w:rPr>
          <w:b/>
          <w:bCs/>
          <w:sz w:val="24"/>
          <w:lang w:val="en-IN"/>
        </w:rPr>
        <w:t>Interface Limitations:</w:t>
      </w:r>
      <w:r w:rsidRPr="00E27022">
        <w:rPr>
          <w:sz w:val="24"/>
          <w:lang w:val="en-IN"/>
        </w:rPr>
        <w:br/>
        <w:t>The initial version of the system utilized a command-line interface (CLI), which lacked user-friendliness. While it proved functional for testing, plans are in place to implement a full Shiny-based GUI in the future to improve accessibility and enhance user experience.</w:t>
      </w:r>
    </w:p>
    <w:p w14:paraId="25DDC851" w14:textId="77777777" w:rsidR="00E27022" w:rsidRDefault="00A13D49" w:rsidP="00F6443F">
      <w:pPr>
        <w:pStyle w:val="ListParagraph"/>
        <w:tabs>
          <w:tab w:val="left" w:pos="600"/>
        </w:tabs>
        <w:spacing w:before="137"/>
        <w:ind w:left="600"/>
        <w:jc w:val="left"/>
        <w:rPr>
          <w:sz w:val="24"/>
          <w:lang w:val="en-IN"/>
        </w:rPr>
      </w:pPr>
      <w:r>
        <w:rPr>
          <w:sz w:val="24"/>
          <w:lang w:val="en-IN"/>
        </w:rPr>
        <w:pict w14:anchorId="3A26C3B6">
          <v:rect id="_x0000_i1032" style="width:0;height:1.5pt" o:hrstd="t" o:hr="t" fillcolor="#a0a0a0" stroked="f"/>
        </w:pict>
      </w:r>
    </w:p>
    <w:p w14:paraId="7636EF69" w14:textId="77777777" w:rsidR="009C10A3" w:rsidRPr="00E27022" w:rsidRDefault="009C10A3" w:rsidP="00F6443F">
      <w:pPr>
        <w:pStyle w:val="ListParagraph"/>
        <w:tabs>
          <w:tab w:val="left" w:pos="600"/>
        </w:tabs>
        <w:spacing w:before="137"/>
        <w:ind w:left="600"/>
        <w:jc w:val="left"/>
        <w:rPr>
          <w:sz w:val="24"/>
          <w:lang w:val="en-IN"/>
        </w:rPr>
      </w:pPr>
    </w:p>
    <w:p w14:paraId="613AC02D" w14:textId="77777777" w:rsidR="00947D9F" w:rsidRDefault="00BA77C2">
      <w:pPr>
        <w:pStyle w:val="Heading1"/>
        <w:numPr>
          <w:ilvl w:val="1"/>
          <w:numId w:val="17"/>
        </w:numPr>
        <w:tabs>
          <w:tab w:val="left" w:pos="659"/>
        </w:tabs>
        <w:ind w:left="659" w:hanging="419"/>
      </w:pPr>
      <w:r>
        <w:lastRenderedPageBreak/>
        <w:t>Possible</w:t>
      </w:r>
      <w:r>
        <w:rPr>
          <w:spacing w:val="-7"/>
        </w:rPr>
        <w:t xml:space="preserve"> </w:t>
      </w:r>
      <w:r>
        <w:rPr>
          <w:spacing w:val="-2"/>
        </w:rPr>
        <w:t>Improvements</w:t>
      </w:r>
    </w:p>
    <w:p w14:paraId="27B3C580" w14:textId="77777777" w:rsidR="00947D9F" w:rsidRDefault="00947D9F" w:rsidP="00290613">
      <w:pPr>
        <w:spacing w:line="360" w:lineRule="auto"/>
        <w:rPr>
          <w:sz w:val="24"/>
        </w:rPr>
      </w:pPr>
    </w:p>
    <w:p w14:paraId="07047798" w14:textId="77777777" w:rsidR="00063CF5" w:rsidRPr="00063CF5" w:rsidRDefault="00063CF5" w:rsidP="00063CF5">
      <w:pPr>
        <w:spacing w:line="360" w:lineRule="auto"/>
        <w:rPr>
          <w:sz w:val="24"/>
          <w:lang w:val="en-IN"/>
        </w:rPr>
      </w:pPr>
      <w:r w:rsidRPr="00063CF5">
        <w:rPr>
          <w:sz w:val="24"/>
          <w:lang w:val="en-IN"/>
        </w:rPr>
        <w:t>While the current version of the Compiler for Academic Presentation Scripts has successfully met its primary objectives, there are several key areas where its functionality and user experience can be further improved in future iterations:</w:t>
      </w:r>
    </w:p>
    <w:p w14:paraId="516CB34C" w14:textId="77777777" w:rsidR="00063CF5" w:rsidRPr="00063CF5" w:rsidRDefault="00063CF5" w:rsidP="00063CF5">
      <w:pPr>
        <w:numPr>
          <w:ilvl w:val="0"/>
          <w:numId w:val="38"/>
        </w:numPr>
        <w:spacing w:line="360" w:lineRule="auto"/>
        <w:jc w:val="both"/>
        <w:rPr>
          <w:sz w:val="24"/>
          <w:lang w:val="en-IN"/>
        </w:rPr>
      </w:pPr>
      <w:r w:rsidRPr="00063CF5">
        <w:rPr>
          <w:b/>
          <w:bCs/>
          <w:sz w:val="24"/>
          <w:lang w:val="en-IN"/>
        </w:rPr>
        <w:t>Shiny-Based Graphical Interface</w:t>
      </w:r>
      <w:r w:rsidRPr="00063CF5">
        <w:rPr>
          <w:sz w:val="24"/>
          <w:lang w:val="en-IN"/>
        </w:rPr>
        <w:t>:</w:t>
      </w:r>
      <w:r w:rsidRPr="00063CF5">
        <w:rPr>
          <w:sz w:val="24"/>
          <w:lang w:val="en-IN"/>
        </w:rPr>
        <w:br/>
        <w:t>The current command-line interface (CLI) could be replaced with a Shiny-based web app to create a more user-friendly, interactive experience. This would make the system more accessible to non-technical users and provide a more intuitive platform for inputting scripts, viewing results, and interacting with feedback.</w:t>
      </w:r>
    </w:p>
    <w:p w14:paraId="52274379" w14:textId="77777777" w:rsidR="00063CF5" w:rsidRDefault="00063CF5" w:rsidP="00063CF5">
      <w:pPr>
        <w:numPr>
          <w:ilvl w:val="0"/>
          <w:numId w:val="38"/>
        </w:numPr>
        <w:spacing w:line="360" w:lineRule="auto"/>
        <w:jc w:val="both"/>
        <w:rPr>
          <w:sz w:val="24"/>
          <w:lang w:val="en-IN"/>
        </w:rPr>
      </w:pPr>
      <w:r w:rsidRPr="00063CF5">
        <w:rPr>
          <w:b/>
          <w:bCs/>
          <w:sz w:val="24"/>
          <w:lang w:val="en-IN"/>
        </w:rPr>
        <w:t>Customizable Speaking Rate</w:t>
      </w:r>
      <w:r w:rsidRPr="00063CF5">
        <w:rPr>
          <w:sz w:val="24"/>
          <w:lang w:val="en-IN"/>
        </w:rPr>
        <w:t>:</w:t>
      </w:r>
      <w:r w:rsidRPr="00063CF5">
        <w:rPr>
          <w:sz w:val="24"/>
          <w:lang w:val="en-IN"/>
        </w:rPr>
        <w:br/>
        <w:t>Allowing users to input their average speaking speed would make the time estimation more accurate and tailored to individual needs. By accommodating different speaking rates, the system could provide more precise predictions, helping users manage their presentation timing more effectively.</w:t>
      </w:r>
    </w:p>
    <w:p w14:paraId="0C7282F2" w14:textId="77777777" w:rsidR="00917D97" w:rsidRDefault="00917D97" w:rsidP="00917D97">
      <w:pPr>
        <w:spacing w:line="360" w:lineRule="auto"/>
        <w:ind w:left="720"/>
        <w:jc w:val="both"/>
        <w:rPr>
          <w:sz w:val="24"/>
          <w:lang w:val="en-IN"/>
        </w:rPr>
      </w:pPr>
    </w:p>
    <w:p w14:paraId="6DEC3B44" w14:textId="5E39CCEE" w:rsidR="005B0FC2" w:rsidRDefault="00B504C1" w:rsidP="005B0FC2">
      <w:pPr>
        <w:pStyle w:val="ListParagraph"/>
        <w:widowControl/>
        <w:numPr>
          <w:ilvl w:val="0"/>
          <w:numId w:val="38"/>
        </w:numPr>
        <w:autoSpaceDE/>
        <w:autoSpaceDN/>
        <w:spacing w:before="100" w:beforeAutospacing="1" w:after="100" w:afterAutospacing="1"/>
        <w:rPr>
          <w:sz w:val="24"/>
          <w:szCs w:val="24"/>
          <w:lang w:val="en-IN" w:eastAsia="en-IN"/>
        </w:rPr>
      </w:pPr>
      <w:r w:rsidRPr="00917D97">
        <w:rPr>
          <w:b/>
          <w:bCs/>
          <w:sz w:val="24"/>
          <w:szCs w:val="24"/>
          <w:lang w:val="en-IN" w:eastAsia="en-IN"/>
        </w:rPr>
        <w:t>Multilingual Support:</w:t>
      </w:r>
      <w:r w:rsidRPr="00B504C1">
        <w:rPr>
          <w:sz w:val="24"/>
          <w:szCs w:val="24"/>
          <w:lang w:val="en-IN" w:eastAsia="en-IN"/>
        </w:rPr>
        <w:br/>
        <w:t>Currently limited to English, future versions could incorporate support for other academic languages such as French, Spanish, or Hindi. This would broaden the tool's accessibility to a global audience, helping non-English speaking users improve their academic presentations.</w:t>
      </w:r>
    </w:p>
    <w:p w14:paraId="332E53DF" w14:textId="77777777" w:rsidR="005B0FC2" w:rsidRPr="005B0FC2" w:rsidRDefault="005B0FC2" w:rsidP="005B0FC2">
      <w:pPr>
        <w:pStyle w:val="ListParagraph"/>
        <w:widowControl/>
        <w:autoSpaceDE/>
        <w:autoSpaceDN/>
        <w:spacing w:before="100" w:beforeAutospacing="1" w:after="100" w:afterAutospacing="1"/>
        <w:ind w:left="720" w:firstLine="0"/>
        <w:rPr>
          <w:sz w:val="24"/>
          <w:szCs w:val="24"/>
          <w:lang w:val="en-IN" w:eastAsia="en-IN"/>
        </w:rPr>
      </w:pPr>
    </w:p>
    <w:p w14:paraId="688D61FB" w14:textId="4D75D36B" w:rsidR="00B504C1" w:rsidRDefault="00917D97" w:rsidP="00917D97">
      <w:pPr>
        <w:pStyle w:val="ListParagraph"/>
        <w:widowControl/>
        <w:autoSpaceDE/>
        <w:autoSpaceDN/>
        <w:spacing w:before="100" w:beforeAutospacing="1" w:after="100" w:afterAutospacing="1"/>
        <w:ind w:left="720" w:firstLine="0"/>
        <w:rPr>
          <w:sz w:val="24"/>
          <w:szCs w:val="24"/>
          <w:lang w:val="en-IN" w:eastAsia="en-IN"/>
        </w:rPr>
      </w:pPr>
      <w:r>
        <w:rPr>
          <w:b/>
          <w:bCs/>
          <w:sz w:val="24"/>
          <w:szCs w:val="24"/>
          <w:lang w:val="en-IN" w:eastAsia="en-IN"/>
        </w:rPr>
        <w:t>4.</w:t>
      </w:r>
      <w:r w:rsidR="00B504C1" w:rsidRPr="005B0FC2">
        <w:rPr>
          <w:b/>
          <w:bCs/>
          <w:sz w:val="24"/>
          <w:szCs w:val="24"/>
          <w:lang w:val="en-IN" w:eastAsia="en-IN"/>
        </w:rPr>
        <w:t xml:space="preserve"> Speech-to-Text Integration:</w:t>
      </w:r>
      <w:r w:rsidR="00B504C1" w:rsidRPr="005B0FC2">
        <w:rPr>
          <w:b/>
          <w:bCs/>
          <w:sz w:val="24"/>
          <w:szCs w:val="24"/>
          <w:lang w:val="en-IN" w:eastAsia="en-IN"/>
        </w:rPr>
        <w:br/>
      </w:r>
      <w:r w:rsidR="00B504C1" w:rsidRPr="00B504C1">
        <w:rPr>
          <w:sz w:val="24"/>
          <w:szCs w:val="24"/>
          <w:lang w:val="en-IN" w:eastAsia="en-IN"/>
        </w:rPr>
        <w:t xml:space="preserve">Enabling users to dictate their scripts and have them automatically </w:t>
      </w:r>
      <w:r w:rsidR="005B0FC2" w:rsidRPr="00B504C1">
        <w:rPr>
          <w:sz w:val="24"/>
          <w:szCs w:val="24"/>
          <w:lang w:val="en-IN" w:eastAsia="en-IN"/>
        </w:rPr>
        <w:t>analysed</w:t>
      </w:r>
      <w:r w:rsidR="00B504C1" w:rsidRPr="00B504C1">
        <w:rPr>
          <w:sz w:val="24"/>
          <w:szCs w:val="24"/>
          <w:lang w:val="en-IN" w:eastAsia="en-IN"/>
        </w:rPr>
        <w:t xml:space="preserve"> would be an invaluable feature, especially for those who prefer verbal planning over typing. This would streamline the script creation process for individuals with different working styles.</w:t>
      </w:r>
    </w:p>
    <w:p w14:paraId="54CD84F8" w14:textId="77777777" w:rsidR="00B504C1" w:rsidRPr="00B504C1" w:rsidRDefault="00B504C1" w:rsidP="00B504C1">
      <w:pPr>
        <w:pStyle w:val="ListParagraph"/>
        <w:widowControl/>
        <w:autoSpaceDE/>
        <w:autoSpaceDN/>
        <w:spacing w:before="100" w:beforeAutospacing="1" w:after="100" w:afterAutospacing="1"/>
        <w:ind w:left="720" w:firstLine="0"/>
        <w:rPr>
          <w:sz w:val="24"/>
          <w:szCs w:val="24"/>
          <w:lang w:val="en-IN" w:eastAsia="en-IN"/>
        </w:rPr>
      </w:pPr>
    </w:p>
    <w:p w14:paraId="12F4B79F" w14:textId="7C6A1B08" w:rsidR="00B504C1" w:rsidRDefault="00917D97" w:rsidP="00917D97">
      <w:pPr>
        <w:pStyle w:val="ListParagraph"/>
        <w:widowControl/>
        <w:autoSpaceDE/>
        <w:autoSpaceDN/>
        <w:spacing w:before="100" w:beforeAutospacing="1" w:after="100" w:afterAutospacing="1"/>
        <w:ind w:left="720" w:firstLine="0"/>
        <w:rPr>
          <w:sz w:val="24"/>
          <w:szCs w:val="24"/>
          <w:lang w:val="en-IN" w:eastAsia="en-IN"/>
        </w:rPr>
      </w:pPr>
      <w:r>
        <w:rPr>
          <w:b/>
          <w:bCs/>
          <w:sz w:val="24"/>
          <w:szCs w:val="24"/>
          <w:lang w:val="en-IN" w:eastAsia="en-IN"/>
        </w:rPr>
        <w:t>5.</w:t>
      </w:r>
      <w:r w:rsidR="00B504C1" w:rsidRPr="00B504C1">
        <w:rPr>
          <w:b/>
          <w:bCs/>
          <w:sz w:val="24"/>
          <w:szCs w:val="24"/>
          <w:lang w:val="en-IN" w:eastAsia="en-IN"/>
        </w:rPr>
        <w:t xml:space="preserve"> Advanced NLP Features:</w:t>
      </w:r>
      <w:r w:rsidR="00B504C1" w:rsidRPr="00B504C1">
        <w:rPr>
          <w:sz w:val="24"/>
          <w:szCs w:val="24"/>
          <w:lang w:val="en-IN" w:eastAsia="en-IN"/>
        </w:rPr>
        <w:br/>
        <w:t>Incorporating more advanced NLP techniques—such as coherence scoring and topic modelling—using R or external APIs could provide deeper insights into the script's structure and content. These improvements could further refine the quality of feedback, making the system more intelligent and context-aware.</w:t>
      </w:r>
    </w:p>
    <w:p w14:paraId="598B2FD8" w14:textId="77777777" w:rsidR="00B504C1" w:rsidRPr="00B504C1" w:rsidRDefault="00B504C1" w:rsidP="00B504C1">
      <w:pPr>
        <w:pStyle w:val="ListParagraph"/>
        <w:widowControl/>
        <w:autoSpaceDE/>
        <w:autoSpaceDN/>
        <w:spacing w:before="100" w:beforeAutospacing="1" w:after="100" w:afterAutospacing="1"/>
        <w:ind w:left="720" w:firstLine="0"/>
        <w:rPr>
          <w:sz w:val="24"/>
          <w:szCs w:val="24"/>
          <w:lang w:val="en-IN" w:eastAsia="en-IN"/>
        </w:rPr>
      </w:pPr>
    </w:p>
    <w:p w14:paraId="513515A5" w14:textId="73B8A0EE" w:rsidR="00B504C1" w:rsidRPr="00917D97" w:rsidRDefault="00917D97" w:rsidP="00917D97">
      <w:pPr>
        <w:widowControl/>
        <w:autoSpaceDE/>
        <w:autoSpaceDN/>
        <w:spacing w:before="100" w:beforeAutospacing="1" w:after="100" w:afterAutospacing="1"/>
        <w:ind w:left="360"/>
        <w:jc w:val="both"/>
        <w:rPr>
          <w:sz w:val="24"/>
          <w:szCs w:val="24"/>
          <w:lang w:val="en-IN" w:eastAsia="en-IN"/>
        </w:rPr>
      </w:pPr>
      <w:r>
        <w:rPr>
          <w:b/>
          <w:bCs/>
          <w:sz w:val="24"/>
          <w:szCs w:val="24"/>
          <w:lang w:val="en-IN" w:eastAsia="en-IN"/>
        </w:rPr>
        <w:t>6.</w:t>
      </w:r>
      <w:r w:rsidR="00B504C1" w:rsidRPr="00917D97">
        <w:rPr>
          <w:b/>
          <w:bCs/>
          <w:sz w:val="24"/>
          <w:szCs w:val="24"/>
          <w:lang w:val="en-IN" w:eastAsia="en-IN"/>
        </w:rPr>
        <w:t>Cloud-Based Deployment:</w:t>
      </w:r>
      <w:r w:rsidR="00B504C1" w:rsidRPr="00917D97">
        <w:rPr>
          <w:sz w:val="24"/>
          <w:szCs w:val="24"/>
          <w:lang w:val="en-IN" w:eastAsia="en-IN"/>
        </w:rPr>
        <w:br/>
        <w:t>Hosting the system on the cloud could allow users to access it from any device without needing local installation. This would make the tool more accessible and convenient, enabling users to work on their scripts from multiple locations and devices.</w:t>
      </w:r>
    </w:p>
    <w:p w14:paraId="328410F2" w14:textId="77777777" w:rsidR="00063CF5" w:rsidRPr="00290613" w:rsidRDefault="00063CF5" w:rsidP="00290613">
      <w:pPr>
        <w:spacing w:line="360" w:lineRule="auto"/>
        <w:rPr>
          <w:sz w:val="24"/>
        </w:rPr>
        <w:sectPr w:rsidR="00063CF5" w:rsidRPr="00290613">
          <w:pgSz w:w="11910" w:h="16840"/>
          <w:pgMar w:top="1360" w:right="1275" w:bottom="880" w:left="1559" w:header="0" w:footer="699" w:gutter="0"/>
          <w:cols w:space="720"/>
        </w:sectPr>
      </w:pPr>
    </w:p>
    <w:p w14:paraId="01E31324" w14:textId="77777777" w:rsidR="00947D9F" w:rsidRDefault="00947D9F">
      <w:pPr>
        <w:pStyle w:val="BodyText"/>
        <w:spacing w:before="136"/>
        <w:ind w:left="0"/>
      </w:pPr>
    </w:p>
    <w:p w14:paraId="7F61EB05" w14:textId="77777777" w:rsidR="00947D9F" w:rsidRPr="00C67851" w:rsidRDefault="00BA77C2">
      <w:pPr>
        <w:pStyle w:val="Heading1"/>
        <w:numPr>
          <w:ilvl w:val="1"/>
          <w:numId w:val="17"/>
        </w:numPr>
        <w:tabs>
          <w:tab w:val="left" w:pos="659"/>
        </w:tabs>
        <w:ind w:left="659" w:hanging="419"/>
      </w:pPr>
      <w:r>
        <w:rPr>
          <w:spacing w:val="-2"/>
        </w:rPr>
        <w:t>Recommendations</w:t>
      </w:r>
    </w:p>
    <w:p w14:paraId="29D4F797" w14:textId="77777777" w:rsidR="00C67851" w:rsidRPr="00C67851" w:rsidRDefault="00C67851" w:rsidP="00C67851">
      <w:pPr>
        <w:pStyle w:val="Heading1"/>
        <w:tabs>
          <w:tab w:val="left" w:pos="659"/>
        </w:tabs>
        <w:rPr>
          <w:b w:val="0"/>
          <w:bCs w:val="0"/>
          <w:lang w:val="en-IN"/>
        </w:rPr>
      </w:pPr>
      <w:r w:rsidRPr="00C67851">
        <w:rPr>
          <w:b w:val="0"/>
          <w:bCs w:val="0"/>
          <w:lang w:val="en-IN"/>
        </w:rPr>
        <w:t>To further improve the Compiler for Academic Presentation Scripts and expand its utility, the following recommendations are proposed:</w:t>
      </w:r>
    </w:p>
    <w:p w14:paraId="6A2B2702"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Enhance User Interface:</w:t>
      </w:r>
      <w:r w:rsidRPr="00C67851">
        <w:rPr>
          <w:b w:val="0"/>
          <w:bCs w:val="0"/>
          <w:lang w:val="en-IN"/>
        </w:rPr>
        <w:br/>
        <w:t>Develop a fully functional Shiny-based GUI to provide a visually intuitive and accessible interface for end users. This would make the tool easier to navigate and more appealing, particularly for users without technical backgrounds.</w:t>
      </w:r>
    </w:p>
    <w:p w14:paraId="148458B0"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Expand NLP Capabilities:</w:t>
      </w:r>
      <w:r w:rsidRPr="00C67851">
        <w:rPr>
          <w:b w:val="0"/>
          <w:bCs w:val="0"/>
          <w:lang w:val="en-IN"/>
        </w:rPr>
        <w:br/>
        <w:t>Integrate advanced natural language models (potentially through external APIs) to enhance grammar checks, tone detection, and context-aware suggestions. This would improve the system’s ability to evaluate and provide more sophisticated feedback on language and content.</w:t>
      </w:r>
    </w:p>
    <w:p w14:paraId="344B0D10"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Incorporate Personalization:</w:t>
      </w:r>
      <w:r w:rsidRPr="00C67851">
        <w:rPr>
          <w:lang w:val="en-IN"/>
        </w:rPr>
        <w:br/>
      </w:r>
      <w:r w:rsidRPr="00C67851">
        <w:rPr>
          <w:b w:val="0"/>
          <w:bCs w:val="0"/>
          <w:lang w:val="en-IN"/>
        </w:rPr>
        <w:t>Allow users to customize pacing (words per minute), tone preferences, or target audience settings for more tailored feedback. This personalization feature would help users create scripts that are better suited to their individual speaking style and the specific audience they are addressing.</w:t>
      </w:r>
    </w:p>
    <w:p w14:paraId="3E40F056"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Promote Academic Adoption:</w:t>
      </w:r>
      <w:r w:rsidRPr="00C67851">
        <w:rPr>
          <w:b w:val="0"/>
          <w:bCs w:val="0"/>
          <w:lang w:val="en-IN"/>
        </w:rPr>
        <w:br/>
        <w:t>Encourage the integration of the tool into university learning management systems (LMS) to support communication skill-building in academic courses. This would promote widespread use and benefit students by helping them refine their presentation scripts as part of their academic development.</w:t>
      </w:r>
    </w:p>
    <w:p w14:paraId="5C50DEB2" w14:textId="77777777" w:rsidR="00C67851" w:rsidRPr="00C67851" w:rsidRDefault="00C67851" w:rsidP="00C67851">
      <w:pPr>
        <w:pStyle w:val="Heading1"/>
        <w:numPr>
          <w:ilvl w:val="0"/>
          <w:numId w:val="39"/>
        </w:numPr>
        <w:tabs>
          <w:tab w:val="left" w:pos="659"/>
        </w:tabs>
        <w:rPr>
          <w:lang w:val="en-IN"/>
        </w:rPr>
      </w:pPr>
      <w:r w:rsidRPr="00C67851">
        <w:rPr>
          <w:lang w:val="en-IN"/>
        </w:rPr>
        <w:t>Encourage Open-Source Collaboration:</w:t>
      </w:r>
      <w:r w:rsidRPr="00C67851">
        <w:rPr>
          <w:b w:val="0"/>
          <w:bCs w:val="0"/>
          <w:lang w:val="en-IN"/>
        </w:rPr>
        <w:br/>
        <w:t>Make the project available as an open-source repository to foster collaboration and allow other developers, researchers, or academic institutions to contribute new features, improvements, and innovations to the tool.</w:t>
      </w:r>
    </w:p>
    <w:p w14:paraId="257C2922"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Explore Voice Input and Output:</w:t>
      </w:r>
      <w:r w:rsidRPr="00C67851">
        <w:rPr>
          <w:lang w:val="en-IN"/>
        </w:rPr>
        <w:br/>
      </w:r>
      <w:r w:rsidRPr="00C67851">
        <w:rPr>
          <w:b w:val="0"/>
          <w:bCs w:val="0"/>
          <w:lang w:val="en-IN"/>
        </w:rPr>
        <w:t>Add speech-to-text and text-to-speech capabilities to support users who prefer verbal drafting or would benefit from audio-based revision. These features would help presenters who rely more on verbal communication to create and refine their scripts efficiently.</w:t>
      </w:r>
    </w:p>
    <w:p w14:paraId="2742C85B" w14:textId="77777777" w:rsidR="00C67851" w:rsidRPr="00C67851" w:rsidRDefault="00C67851" w:rsidP="00C67851">
      <w:pPr>
        <w:pStyle w:val="Heading1"/>
        <w:numPr>
          <w:ilvl w:val="0"/>
          <w:numId w:val="39"/>
        </w:numPr>
        <w:tabs>
          <w:tab w:val="left" w:pos="659"/>
        </w:tabs>
        <w:rPr>
          <w:b w:val="0"/>
          <w:bCs w:val="0"/>
          <w:lang w:val="en-IN"/>
        </w:rPr>
      </w:pPr>
      <w:r w:rsidRPr="00C67851">
        <w:rPr>
          <w:lang w:val="en-IN"/>
        </w:rPr>
        <w:t>Conduct Broader Testing:</w:t>
      </w:r>
      <w:r w:rsidRPr="00C67851">
        <w:rPr>
          <w:b w:val="0"/>
          <w:bCs w:val="0"/>
          <w:lang w:val="en-IN"/>
        </w:rPr>
        <w:br/>
        <w:t>Deploy the tool across different academic departments for real-world testing to gather more feedback and further fine-tune its performance. This would ensure the system is adaptable and functional across a wide range of disciplines and presentation types.</w:t>
      </w:r>
    </w:p>
    <w:p w14:paraId="38894C05" w14:textId="77777777" w:rsidR="00C67851" w:rsidRDefault="00C67851" w:rsidP="00C67851">
      <w:pPr>
        <w:pStyle w:val="Heading1"/>
        <w:tabs>
          <w:tab w:val="left" w:pos="659"/>
        </w:tabs>
        <w:ind w:firstLine="0"/>
      </w:pPr>
    </w:p>
    <w:p w14:paraId="2AF48714" w14:textId="77777777" w:rsidR="00C67851" w:rsidRDefault="00C67851">
      <w:pPr>
        <w:spacing w:line="360" w:lineRule="auto"/>
        <w:ind w:left="240" w:right="613"/>
        <w:rPr>
          <w:b/>
          <w:sz w:val="24"/>
        </w:rPr>
      </w:pPr>
    </w:p>
    <w:p w14:paraId="44E56F27" w14:textId="77777777" w:rsidR="00C67851" w:rsidRDefault="00C67851">
      <w:pPr>
        <w:spacing w:line="360" w:lineRule="auto"/>
        <w:ind w:left="240" w:right="613"/>
        <w:rPr>
          <w:b/>
          <w:sz w:val="24"/>
        </w:rPr>
      </w:pPr>
    </w:p>
    <w:p w14:paraId="03AB82C9" w14:textId="77777777" w:rsidR="00C67851" w:rsidRDefault="00C67851">
      <w:pPr>
        <w:spacing w:line="360" w:lineRule="auto"/>
        <w:ind w:left="240" w:right="613"/>
        <w:rPr>
          <w:b/>
          <w:sz w:val="24"/>
        </w:rPr>
      </w:pPr>
    </w:p>
    <w:p w14:paraId="5D1F1C1B" w14:textId="4EB3B87C" w:rsidR="00947D9F" w:rsidRDefault="00BA77C2">
      <w:pPr>
        <w:spacing w:line="360" w:lineRule="auto"/>
        <w:ind w:left="240" w:right="613"/>
        <w:rPr>
          <w:b/>
          <w:sz w:val="24"/>
        </w:rPr>
      </w:pPr>
      <w:r>
        <w:rPr>
          <w:b/>
          <w:sz w:val="24"/>
        </w:rPr>
        <w:lastRenderedPageBreak/>
        <w:t>CHAPTER</w:t>
      </w:r>
      <w:r>
        <w:rPr>
          <w:b/>
          <w:spacing w:val="-7"/>
          <w:sz w:val="24"/>
        </w:rPr>
        <w:t xml:space="preserve"> </w:t>
      </w:r>
      <w:r w:rsidR="00202D6C">
        <w:rPr>
          <w:b/>
          <w:sz w:val="24"/>
        </w:rPr>
        <w:t>5: REFLECTION</w:t>
      </w:r>
      <w:r>
        <w:rPr>
          <w:b/>
          <w:spacing w:val="-9"/>
          <w:sz w:val="24"/>
        </w:rPr>
        <w:t xml:space="preserve"> </w:t>
      </w:r>
      <w:r>
        <w:rPr>
          <w:b/>
          <w:sz w:val="24"/>
        </w:rPr>
        <w:t>ON</w:t>
      </w:r>
      <w:r>
        <w:rPr>
          <w:b/>
          <w:spacing w:val="-7"/>
          <w:sz w:val="24"/>
        </w:rPr>
        <w:t xml:space="preserve"> </w:t>
      </w:r>
      <w:r>
        <w:rPr>
          <w:b/>
          <w:sz w:val="24"/>
        </w:rPr>
        <w:t>LEARNING</w:t>
      </w:r>
      <w:r>
        <w:rPr>
          <w:b/>
          <w:spacing w:val="-6"/>
          <w:sz w:val="24"/>
        </w:rPr>
        <w:t xml:space="preserve"> </w:t>
      </w:r>
      <w:r>
        <w:rPr>
          <w:b/>
          <w:sz w:val="24"/>
        </w:rPr>
        <w:t>&amp;</w:t>
      </w:r>
      <w:r>
        <w:rPr>
          <w:b/>
          <w:spacing w:val="-7"/>
          <w:sz w:val="24"/>
        </w:rPr>
        <w:t xml:space="preserve"> </w:t>
      </w:r>
      <w:r>
        <w:rPr>
          <w:b/>
          <w:sz w:val="24"/>
        </w:rPr>
        <w:t xml:space="preserve">PERSONAL </w:t>
      </w:r>
      <w:r>
        <w:rPr>
          <w:b/>
          <w:spacing w:val="-2"/>
          <w:sz w:val="24"/>
        </w:rPr>
        <w:t>DEVELOPMENT</w:t>
      </w:r>
    </w:p>
    <w:p w14:paraId="0D8612A0" w14:textId="77777777" w:rsidR="00947D9F" w:rsidRDefault="00BA77C2">
      <w:pPr>
        <w:pStyle w:val="Heading1"/>
        <w:numPr>
          <w:ilvl w:val="1"/>
          <w:numId w:val="15"/>
        </w:numPr>
        <w:tabs>
          <w:tab w:val="left" w:pos="659"/>
        </w:tabs>
        <w:spacing w:line="321" w:lineRule="exact"/>
        <w:ind w:left="659" w:hanging="419"/>
      </w:pPr>
      <w:r>
        <w:t>Key</w:t>
      </w:r>
      <w:r>
        <w:rPr>
          <w:spacing w:val="-6"/>
        </w:rPr>
        <w:t xml:space="preserve"> </w:t>
      </w:r>
      <w:r>
        <w:t>Learning</w:t>
      </w:r>
      <w:r>
        <w:rPr>
          <w:spacing w:val="-5"/>
        </w:rPr>
        <w:t xml:space="preserve"> </w:t>
      </w:r>
      <w:r>
        <w:rPr>
          <w:spacing w:val="-2"/>
        </w:rPr>
        <w:t>Outcomes</w:t>
      </w:r>
    </w:p>
    <w:p w14:paraId="0B8A8E2B" w14:textId="77777777" w:rsidR="004353BF" w:rsidRPr="004353BF" w:rsidRDefault="004353BF" w:rsidP="00420EF4">
      <w:pPr>
        <w:widowControl/>
        <w:numPr>
          <w:ilvl w:val="0"/>
          <w:numId w:val="15"/>
        </w:numPr>
        <w:autoSpaceDE/>
        <w:autoSpaceDN/>
        <w:spacing w:before="100" w:beforeAutospacing="1" w:after="100" w:afterAutospacing="1"/>
        <w:jc w:val="both"/>
        <w:rPr>
          <w:sz w:val="24"/>
          <w:szCs w:val="24"/>
          <w:lang w:val="en-IN" w:eastAsia="en-IN"/>
        </w:rPr>
      </w:pPr>
      <w:r w:rsidRPr="004353BF">
        <w:rPr>
          <w:b/>
          <w:bCs/>
          <w:sz w:val="24"/>
          <w:szCs w:val="24"/>
          <w:lang w:val="en-IN" w:eastAsia="en-IN"/>
        </w:rPr>
        <w:t>Academic Knowledge</w:t>
      </w:r>
      <w:r w:rsidRPr="004353BF">
        <w:rPr>
          <w:sz w:val="24"/>
          <w:szCs w:val="24"/>
          <w:lang w:val="en-IN" w:eastAsia="en-IN"/>
        </w:rPr>
        <w:br/>
        <w:t xml:space="preserve">This project provided me with the opportunity to apply foundational concepts from compiler design and natural language processing (NLP) in an innovative and practical manner. I gained a deeper understanding of lexical, syntactic, and semantic analysis beyond programming languages, adapting these concepts to </w:t>
      </w:r>
      <w:proofErr w:type="spellStart"/>
      <w:r w:rsidRPr="004353BF">
        <w:rPr>
          <w:sz w:val="24"/>
          <w:szCs w:val="24"/>
          <w:lang w:val="en-IN" w:eastAsia="en-IN"/>
        </w:rPr>
        <w:t>analyze</w:t>
      </w:r>
      <w:proofErr w:type="spellEnd"/>
      <w:r w:rsidRPr="004353BF">
        <w:rPr>
          <w:sz w:val="24"/>
          <w:szCs w:val="24"/>
          <w:lang w:val="en-IN" w:eastAsia="en-IN"/>
        </w:rPr>
        <w:t xml:space="preserve"> and process natural human language. This experience expanded my academic perspective, highlighting the interdisciplinary applications of computing and enhancing my knowledge of how computational methods can be applied to language and communication.</w:t>
      </w:r>
    </w:p>
    <w:p w14:paraId="5D7CB267" w14:textId="77777777" w:rsidR="004353BF" w:rsidRPr="004353BF" w:rsidRDefault="004353BF" w:rsidP="00420EF4">
      <w:pPr>
        <w:widowControl/>
        <w:numPr>
          <w:ilvl w:val="0"/>
          <w:numId w:val="15"/>
        </w:numPr>
        <w:autoSpaceDE/>
        <w:autoSpaceDN/>
        <w:spacing w:before="100" w:beforeAutospacing="1" w:after="100" w:afterAutospacing="1"/>
        <w:jc w:val="both"/>
        <w:rPr>
          <w:sz w:val="24"/>
          <w:szCs w:val="24"/>
          <w:lang w:val="en-IN" w:eastAsia="en-IN"/>
        </w:rPr>
      </w:pPr>
      <w:r w:rsidRPr="004353BF">
        <w:rPr>
          <w:b/>
          <w:bCs/>
          <w:sz w:val="24"/>
          <w:szCs w:val="24"/>
          <w:lang w:val="en-IN" w:eastAsia="en-IN"/>
        </w:rPr>
        <w:t>Technical Skills</w:t>
      </w:r>
      <w:r w:rsidRPr="004353BF">
        <w:rPr>
          <w:sz w:val="24"/>
          <w:szCs w:val="24"/>
          <w:lang w:val="en-IN" w:eastAsia="en-IN"/>
        </w:rPr>
        <w:br/>
        <w:t xml:space="preserve">Through the development of the compiler, I significantly improved my R programming skills, particularly with libraries like tm, </w:t>
      </w:r>
      <w:proofErr w:type="spellStart"/>
      <w:r w:rsidRPr="004353BF">
        <w:rPr>
          <w:sz w:val="24"/>
          <w:szCs w:val="24"/>
          <w:lang w:val="en-IN" w:eastAsia="en-IN"/>
        </w:rPr>
        <w:t>stringr</w:t>
      </w:r>
      <w:proofErr w:type="spellEnd"/>
      <w:r w:rsidRPr="004353BF">
        <w:rPr>
          <w:sz w:val="24"/>
          <w:szCs w:val="24"/>
          <w:lang w:val="en-IN" w:eastAsia="en-IN"/>
        </w:rPr>
        <w:t xml:space="preserve">, </w:t>
      </w:r>
      <w:proofErr w:type="spellStart"/>
      <w:r w:rsidRPr="004353BF">
        <w:rPr>
          <w:sz w:val="24"/>
          <w:szCs w:val="24"/>
          <w:lang w:val="en-IN" w:eastAsia="en-IN"/>
        </w:rPr>
        <w:t>qdap</w:t>
      </w:r>
      <w:proofErr w:type="spellEnd"/>
      <w:r w:rsidRPr="004353BF">
        <w:rPr>
          <w:sz w:val="24"/>
          <w:szCs w:val="24"/>
          <w:lang w:val="en-IN" w:eastAsia="en-IN"/>
        </w:rPr>
        <w:t xml:space="preserve">, and </w:t>
      </w:r>
      <w:proofErr w:type="spellStart"/>
      <w:r w:rsidRPr="004353BF">
        <w:rPr>
          <w:sz w:val="24"/>
          <w:szCs w:val="24"/>
          <w:lang w:val="en-IN" w:eastAsia="en-IN"/>
        </w:rPr>
        <w:t>syuzhet</w:t>
      </w:r>
      <w:proofErr w:type="spellEnd"/>
      <w:r w:rsidRPr="004353BF">
        <w:rPr>
          <w:sz w:val="24"/>
          <w:szCs w:val="24"/>
          <w:lang w:val="en-IN" w:eastAsia="en-IN"/>
        </w:rPr>
        <w:t>, which are essential for text mining and NLP tasks. I also honed my ability to design modular systems, effectively implement tokenization, and manage input-output processes. My experience with R Markdown and Shiny further enhanced my skills in interface development and report generation, allowing me to work with both back-end processing and front-end user interfaces.</w:t>
      </w:r>
    </w:p>
    <w:p w14:paraId="13D50EC2" w14:textId="77777777" w:rsidR="004353BF" w:rsidRPr="004353BF" w:rsidRDefault="004353BF" w:rsidP="00420EF4">
      <w:pPr>
        <w:widowControl/>
        <w:numPr>
          <w:ilvl w:val="0"/>
          <w:numId w:val="15"/>
        </w:numPr>
        <w:autoSpaceDE/>
        <w:autoSpaceDN/>
        <w:spacing w:before="100" w:beforeAutospacing="1" w:after="100" w:afterAutospacing="1"/>
        <w:jc w:val="both"/>
        <w:rPr>
          <w:sz w:val="24"/>
          <w:szCs w:val="24"/>
          <w:lang w:val="en-IN" w:eastAsia="en-IN"/>
        </w:rPr>
      </w:pPr>
      <w:r w:rsidRPr="004353BF">
        <w:rPr>
          <w:b/>
          <w:bCs/>
          <w:sz w:val="24"/>
          <w:szCs w:val="24"/>
          <w:lang w:val="en-IN" w:eastAsia="en-IN"/>
        </w:rPr>
        <w:t>Problem-Solving and Critical Thinking</w:t>
      </w:r>
      <w:r w:rsidRPr="004353BF">
        <w:rPr>
          <w:b/>
          <w:bCs/>
          <w:sz w:val="24"/>
          <w:szCs w:val="24"/>
          <w:lang w:val="en-IN" w:eastAsia="en-IN"/>
        </w:rPr>
        <w:br/>
      </w:r>
      <w:r w:rsidRPr="004353BF">
        <w:rPr>
          <w:sz w:val="24"/>
          <w:szCs w:val="24"/>
          <w:lang w:val="en-IN" w:eastAsia="en-IN"/>
        </w:rPr>
        <w:t>Throughout the project, I encountered numerous design and implementation challenges that demanded critical thinking and iterative problem-solving. From dealing with ambiguous language inputs to creating effective feedback logic, I learned to approach complex problems methodically. This project also taught me to balance between system usability and real-world application, ensuring that the tool I developed was practical, user-friendly, and capable of solving the intended problem effectively.</w:t>
      </w:r>
    </w:p>
    <w:p w14:paraId="6FA3ED2F" w14:textId="77777777" w:rsidR="004353BF" w:rsidRPr="004353BF" w:rsidRDefault="00A13D49" w:rsidP="00420EF4">
      <w:pPr>
        <w:widowControl/>
        <w:autoSpaceDE/>
        <w:autoSpaceDN/>
        <w:jc w:val="both"/>
        <w:rPr>
          <w:sz w:val="24"/>
          <w:szCs w:val="24"/>
          <w:lang w:val="en-IN" w:eastAsia="en-IN"/>
        </w:rPr>
      </w:pPr>
      <w:r>
        <w:rPr>
          <w:sz w:val="24"/>
          <w:szCs w:val="24"/>
          <w:lang w:val="en-IN" w:eastAsia="en-IN"/>
        </w:rPr>
        <w:pict w14:anchorId="799CB2F6">
          <v:rect id="_x0000_i1033" style="width:0;height:1.5pt" o:hralign="center" o:hrstd="t" o:hr="t" fillcolor="#a0a0a0" stroked="f"/>
        </w:pict>
      </w:r>
    </w:p>
    <w:p w14:paraId="7ECF1390" w14:textId="77777777" w:rsidR="004353BF" w:rsidRPr="004353BF" w:rsidRDefault="004353BF" w:rsidP="00420EF4">
      <w:pPr>
        <w:widowControl/>
        <w:autoSpaceDE/>
        <w:autoSpaceDN/>
        <w:spacing w:before="100" w:beforeAutospacing="1" w:after="100" w:afterAutospacing="1"/>
        <w:jc w:val="both"/>
        <w:rPr>
          <w:sz w:val="24"/>
          <w:szCs w:val="24"/>
          <w:lang w:val="en-IN" w:eastAsia="en-IN"/>
        </w:rPr>
      </w:pPr>
      <w:r w:rsidRPr="004353BF">
        <w:rPr>
          <w:sz w:val="24"/>
          <w:szCs w:val="24"/>
          <w:lang w:val="en-IN" w:eastAsia="en-IN"/>
        </w:rPr>
        <w:t>This reflection showcases the growth of your academic, technical, and problem-solving abilities through the development of the Compiler for Academic Presentation Scripts, highlighting the interdisciplinary nature of the project and its practical impact on your learning.</w:t>
      </w:r>
    </w:p>
    <w:p w14:paraId="1F1AF661" w14:textId="5D3C5B99" w:rsidR="00947D9F" w:rsidRDefault="00BA77C2">
      <w:pPr>
        <w:pStyle w:val="BodyText"/>
        <w:spacing w:before="139" w:line="360" w:lineRule="auto"/>
        <w:ind w:right="522"/>
        <w:jc w:val="both"/>
      </w:pPr>
      <w:r>
        <w:t>.</w:t>
      </w:r>
    </w:p>
    <w:p w14:paraId="686AA820" w14:textId="77777777" w:rsidR="00947D9F" w:rsidRDefault="00947D9F">
      <w:pPr>
        <w:pStyle w:val="BodyText"/>
        <w:spacing w:line="360" w:lineRule="auto"/>
        <w:jc w:val="both"/>
        <w:sectPr w:rsidR="00947D9F">
          <w:pgSz w:w="11910" w:h="16840"/>
          <w:pgMar w:top="1360" w:right="1275" w:bottom="880" w:left="1559" w:header="0" w:footer="699" w:gutter="0"/>
          <w:cols w:space="720"/>
        </w:sectPr>
      </w:pPr>
    </w:p>
    <w:p w14:paraId="5EC0B900" w14:textId="77777777" w:rsidR="00947D9F" w:rsidRPr="00022C7D" w:rsidRDefault="00BA77C2">
      <w:pPr>
        <w:pStyle w:val="Heading1"/>
        <w:numPr>
          <w:ilvl w:val="1"/>
          <w:numId w:val="15"/>
        </w:numPr>
        <w:tabs>
          <w:tab w:val="left" w:pos="659"/>
        </w:tabs>
        <w:spacing w:before="60"/>
        <w:ind w:left="659" w:hanging="419"/>
      </w:pPr>
      <w:r>
        <w:lastRenderedPageBreak/>
        <w:t>Challenges</w:t>
      </w:r>
      <w:r>
        <w:rPr>
          <w:spacing w:val="-10"/>
        </w:rPr>
        <w:t xml:space="preserve"> </w:t>
      </w:r>
      <w:r>
        <w:t>Encountered</w:t>
      </w:r>
      <w:r>
        <w:rPr>
          <w:spacing w:val="-6"/>
        </w:rPr>
        <w:t xml:space="preserve"> </w:t>
      </w:r>
      <w:r>
        <w:t>and</w:t>
      </w:r>
      <w:r>
        <w:rPr>
          <w:spacing w:val="-5"/>
        </w:rPr>
        <w:t xml:space="preserve"> </w:t>
      </w:r>
      <w:r>
        <w:rPr>
          <w:spacing w:val="-2"/>
        </w:rPr>
        <w:t>Overcome</w:t>
      </w:r>
    </w:p>
    <w:p w14:paraId="378D5303"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lang w:val="en-IN"/>
        </w:rPr>
        <w:t xml:space="preserve">4.1 </w:t>
      </w:r>
      <w:r w:rsidRPr="00022C7D">
        <w:rPr>
          <w:sz w:val="24"/>
          <w:szCs w:val="24"/>
          <w:lang w:val="en-IN"/>
        </w:rPr>
        <w:t>Personal and Professional Growth</w:t>
      </w:r>
      <w:r w:rsidRPr="00022C7D">
        <w:rPr>
          <w:b w:val="0"/>
          <w:bCs w:val="0"/>
          <w:sz w:val="24"/>
          <w:szCs w:val="24"/>
          <w:lang w:val="en-IN"/>
        </w:rPr>
        <w:br/>
        <w:t>Throughout the project, I encountered technical challenges that pushed me beyond my comfort zone. Overcoming limitations in available tools, transitioning from theoretical compiler design principles to real-world language analysis, and dealing with unexpected bugs all contributed to my personal and professional growth. I developed a greater confidence in my debugging skills, learned to research alternative solutions, and grew more self-reliant in building a functional tool from scratch. These experiences solidified my problem-solving abilities and helped me realize that I could develop a valuable system despite the complexities.</w:t>
      </w:r>
    </w:p>
    <w:p w14:paraId="43B660BF"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 xml:space="preserve">4.2 </w:t>
      </w:r>
      <w:r w:rsidRPr="00022C7D">
        <w:rPr>
          <w:sz w:val="24"/>
          <w:szCs w:val="24"/>
          <w:lang w:val="en-IN"/>
        </w:rPr>
        <w:t>Collaboration and Communication</w:t>
      </w:r>
      <w:r w:rsidRPr="00022C7D">
        <w:rPr>
          <w:b w:val="0"/>
          <w:bCs w:val="0"/>
          <w:sz w:val="24"/>
          <w:szCs w:val="24"/>
          <w:lang w:val="en-IN"/>
        </w:rPr>
        <w:br/>
        <w:t>Though this project was primarily individual, I sought feedback and advice from mentors and peers, which significantly enhanced my communication skills. These discussions taught me how to clearly and concisely explain complex concepts, making it easier to communicate ideas to both technical and non-technical audiences. These skills are essential in both academic and professional environments, where conveying technical information effectively can be as important as the work itself.</w:t>
      </w:r>
    </w:p>
    <w:p w14:paraId="46AA643D"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 xml:space="preserve">4.3 </w:t>
      </w:r>
      <w:r w:rsidRPr="00022C7D">
        <w:rPr>
          <w:sz w:val="24"/>
          <w:szCs w:val="24"/>
          <w:lang w:val="en-IN"/>
        </w:rPr>
        <w:t>Applications of Engineering Standards</w:t>
      </w:r>
      <w:r w:rsidRPr="00022C7D">
        <w:rPr>
          <w:b w:val="0"/>
          <w:bCs w:val="0"/>
          <w:sz w:val="24"/>
          <w:szCs w:val="24"/>
          <w:lang w:val="en-IN"/>
        </w:rPr>
        <w:br/>
        <w:t>Adhering to established IEEE and ISO software engineering standards helped guide my development process, ensuring a structured and systematic approach. I applied IEEE 830 for clear requirements gathering, IEEE 1016 for design documentation, and IEEE 829 for comprehensive testing protocols. These standards not only ensured clarity, consistency, and traceability but also equipped me with valuable skills for approaching future professional projects. By working within these guidelines, I gained experience in maintaining a high standard of software quality and development practices.</w:t>
      </w:r>
    </w:p>
    <w:p w14:paraId="11D464BC"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 xml:space="preserve">4.4 </w:t>
      </w:r>
      <w:r w:rsidRPr="00022C7D">
        <w:rPr>
          <w:sz w:val="24"/>
          <w:szCs w:val="24"/>
          <w:lang w:val="en-IN"/>
        </w:rPr>
        <w:t>Applications of Ethical Standards</w:t>
      </w:r>
      <w:r w:rsidRPr="00022C7D">
        <w:rPr>
          <w:b w:val="0"/>
          <w:bCs w:val="0"/>
          <w:sz w:val="24"/>
          <w:szCs w:val="24"/>
          <w:lang w:val="en-IN"/>
        </w:rPr>
        <w:br/>
        <w:t>Ethical considerations were central to this project, and I ensured that responsible practices were integrated into the development process. The key ethical principles applied include:</w:t>
      </w:r>
    </w:p>
    <w:p w14:paraId="1C293B58" w14:textId="77777777" w:rsidR="00022C7D" w:rsidRPr="00022C7D" w:rsidRDefault="00022C7D" w:rsidP="00022C7D">
      <w:pPr>
        <w:pStyle w:val="Heading1"/>
        <w:numPr>
          <w:ilvl w:val="0"/>
          <w:numId w:val="41"/>
        </w:numPr>
        <w:tabs>
          <w:tab w:val="left" w:pos="659"/>
        </w:tabs>
        <w:spacing w:before="60"/>
        <w:jc w:val="left"/>
        <w:rPr>
          <w:b w:val="0"/>
          <w:bCs w:val="0"/>
          <w:sz w:val="24"/>
          <w:szCs w:val="24"/>
          <w:lang w:val="en-IN"/>
        </w:rPr>
      </w:pPr>
      <w:r w:rsidRPr="00022C7D">
        <w:rPr>
          <w:b w:val="0"/>
          <w:bCs w:val="0"/>
          <w:sz w:val="24"/>
          <w:szCs w:val="24"/>
          <w:lang w:val="en-IN"/>
        </w:rPr>
        <w:t>Academic Integrity: The tool is designed to offer constructive feedback that supports original work rather than generating content or enabling plagiarism.</w:t>
      </w:r>
    </w:p>
    <w:p w14:paraId="74D65789" w14:textId="77777777" w:rsidR="00022C7D" w:rsidRPr="00022C7D" w:rsidRDefault="00022C7D" w:rsidP="00022C7D">
      <w:pPr>
        <w:pStyle w:val="Heading1"/>
        <w:numPr>
          <w:ilvl w:val="0"/>
          <w:numId w:val="41"/>
        </w:numPr>
        <w:tabs>
          <w:tab w:val="left" w:pos="659"/>
        </w:tabs>
        <w:spacing w:before="60"/>
        <w:jc w:val="left"/>
        <w:rPr>
          <w:b w:val="0"/>
          <w:bCs w:val="0"/>
          <w:sz w:val="24"/>
          <w:szCs w:val="24"/>
          <w:lang w:val="en-IN"/>
        </w:rPr>
      </w:pPr>
      <w:r w:rsidRPr="00022C7D">
        <w:rPr>
          <w:b w:val="0"/>
          <w:bCs w:val="0"/>
          <w:sz w:val="24"/>
          <w:szCs w:val="24"/>
          <w:lang w:val="en-IN"/>
        </w:rPr>
        <w:t>Data Privacy: No personal data is collected or shared; all user data is processed locally in a secure manner.</w:t>
      </w:r>
    </w:p>
    <w:p w14:paraId="5DE9284A" w14:textId="77777777" w:rsidR="00022C7D" w:rsidRPr="00022C7D" w:rsidRDefault="00022C7D" w:rsidP="00022C7D">
      <w:pPr>
        <w:pStyle w:val="Heading1"/>
        <w:numPr>
          <w:ilvl w:val="0"/>
          <w:numId w:val="41"/>
        </w:numPr>
        <w:tabs>
          <w:tab w:val="left" w:pos="659"/>
        </w:tabs>
        <w:spacing w:before="60"/>
        <w:jc w:val="left"/>
        <w:rPr>
          <w:b w:val="0"/>
          <w:bCs w:val="0"/>
          <w:sz w:val="24"/>
          <w:szCs w:val="24"/>
          <w:lang w:val="en-IN"/>
        </w:rPr>
      </w:pPr>
      <w:r w:rsidRPr="00022C7D">
        <w:rPr>
          <w:b w:val="0"/>
          <w:bCs w:val="0"/>
          <w:sz w:val="24"/>
          <w:szCs w:val="24"/>
          <w:lang w:val="en-IN"/>
        </w:rPr>
        <w:t>Transparency: Users are fully informed of the system's workings and the results it generates, promoting informed consent.</w:t>
      </w:r>
    </w:p>
    <w:p w14:paraId="54BB9318" w14:textId="77777777" w:rsidR="00022C7D" w:rsidRPr="00022C7D" w:rsidRDefault="00022C7D" w:rsidP="00022C7D">
      <w:pPr>
        <w:pStyle w:val="Heading1"/>
        <w:numPr>
          <w:ilvl w:val="0"/>
          <w:numId w:val="41"/>
        </w:numPr>
        <w:tabs>
          <w:tab w:val="left" w:pos="659"/>
        </w:tabs>
        <w:spacing w:before="60"/>
        <w:jc w:val="left"/>
        <w:rPr>
          <w:b w:val="0"/>
          <w:bCs w:val="0"/>
          <w:sz w:val="24"/>
          <w:szCs w:val="24"/>
          <w:lang w:val="en-IN"/>
        </w:rPr>
      </w:pPr>
      <w:r w:rsidRPr="00022C7D">
        <w:rPr>
          <w:b w:val="0"/>
          <w:bCs w:val="0"/>
          <w:sz w:val="24"/>
          <w:szCs w:val="24"/>
          <w:lang w:val="en-IN"/>
        </w:rPr>
        <w:t>Bias-Free Feedback: The feedback provided is neutral and academically focused, ensuring fairness and avoiding discrimination.</w:t>
      </w:r>
    </w:p>
    <w:p w14:paraId="3B06F55B" w14:textId="77777777" w:rsidR="00022C7D" w:rsidRPr="00022C7D" w:rsidRDefault="00022C7D" w:rsidP="00022C7D">
      <w:pPr>
        <w:pStyle w:val="Heading1"/>
        <w:numPr>
          <w:ilvl w:val="0"/>
          <w:numId w:val="41"/>
        </w:numPr>
        <w:tabs>
          <w:tab w:val="left" w:pos="659"/>
        </w:tabs>
        <w:spacing w:before="60"/>
        <w:jc w:val="left"/>
        <w:rPr>
          <w:b w:val="0"/>
          <w:bCs w:val="0"/>
          <w:sz w:val="24"/>
          <w:szCs w:val="24"/>
          <w:lang w:val="en-IN"/>
        </w:rPr>
      </w:pPr>
      <w:r w:rsidRPr="00022C7D">
        <w:rPr>
          <w:b w:val="0"/>
          <w:bCs w:val="0"/>
          <w:sz w:val="24"/>
          <w:szCs w:val="24"/>
          <w:lang w:val="en-IN"/>
        </w:rPr>
        <w:t>Accessibility: The tool is designed to be accessible to a broad range of users, particularly those seeking help with structuring and clarifying their presentation scripts.</w:t>
      </w:r>
    </w:p>
    <w:p w14:paraId="14FF84A5"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These ethical standards ensure that the system is not only user-friendly but also aligned with academic values and responsible usage.</w:t>
      </w:r>
    </w:p>
    <w:p w14:paraId="29906697"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 xml:space="preserve">4.5 </w:t>
      </w:r>
      <w:r w:rsidRPr="00022C7D">
        <w:rPr>
          <w:sz w:val="24"/>
          <w:szCs w:val="24"/>
          <w:lang w:val="en-IN"/>
        </w:rPr>
        <w:t>Insights into the Industry</w:t>
      </w:r>
      <w:r w:rsidRPr="00022C7D">
        <w:rPr>
          <w:b w:val="0"/>
          <w:bCs w:val="0"/>
          <w:sz w:val="24"/>
          <w:szCs w:val="24"/>
          <w:lang w:val="en-IN"/>
        </w:rPr>
        <w:br/>
        <w:t xml:space="preserve">This project provided valuable insights into how NLP and AI technologies are currently being leveraged in education and productivity tools. I gained firsthand experience in understanding how automation can transform communication and academic workflows, improving both efficiency and quality. This exposure has sparked </w:t>
      </w:r>
      <w:r w:rsidRPr="00022C7D">
        <w:rPr>
          <w:b w:val="0"/>
          <w:bCs w:val="0"/>
          <w:sz w:val="24"/>
          <w:szCs w:val="24"/>
          <w:lang w:val="en-IN"/>
        </w:rPr>
        <w:lastRenderedPageBreak/>
        <w:t>my interest in building more AI-powered applications that address practical problems, particularly in educational and workplace settings. I am now more aware of how cutting-edge technologies can revolutionize traditional processes and solve real-world challenges.</w:t>
      </w:r>
    </w:p>
    <w:p w14:paraId="23BC6E9F" w14:textId="77777777" w:rsidR="00022C7D" w:rsidRPr="00022C7D" w:rsidRDefault="00022C7D" w:rsidP="00022C7D">
      <w:pPr>
        <w:pStyle w:val="Heading1"/>
        <w:tabs>
          <w:tab w:val="left" w:pos="659"/>
        </w:tabs>
        <w:spacing w:before="60"/>
        <w:jc w:val="left"/>
        <w:rPr>
          <w:b w:val="0"/>
          <w:bCs w:val="0"/>
          <w:sz w:val="24"/>
          <w:szCs w:val="24"/>
          <w:lang w:val="en-IN"/>
        </w:rPr>
      </w:pPr>
      <w:r w:rsidRPr="00022C7D">
        <w:rPr>
          <w:b w:val="0"/>
          <w:bCs w:val="0"/>
          <w:sz w:val="24"/>
          <w:szCs w:val="24"/>
          <w:lang w:val="en-IN"/>
        </w:rPr>
        <w:t xml:space="preserve">4.6 </w:t>
      </w:r>
      <w:r w:rsidRPr="00022C7D">
        <w:rPr>
          <w:sz w:val="24"/>
          <w:szCs w:val="24"/>
          <w:lang w:val="en-IN"/>
        </w:rPr>
        <w:t>Conclusion of Personal Development</w:t>
      </w:r>
      <w:r w:rsidRPr="00022C7D">
        <w:rPr>
          <w:sz w:val="24"/>
          <w:szCs w:val="24"/>
          <w:lang w:val="en-IN"/>
        </w:rPr>
        <w:br/>
      </w:r>
      <w:r w:rsidRPr="00022C7D">
        <w:rPr>
          <w:b w:val="0"/>
          <w:bCs w:val="0"/>
          <w:sz w:val="24"/>
          <w:szCs w:val="24"/>
          <w:lang w:val="en-IN"/>
        </w:rPr>
        <w:t>This capstone project has been a pivotal experience in my academic and personal development. Through it, I gained stronger technical skills, added a practical portfolio piece, and developed a deeper understanding of how theoretical concepts can be applied to real-world solutions. This journey has clarified my career interests in AI, NLP, and educational technology, and I feel more equipped to tackle complex challenges in future professional roles. The experience has provided me with a clearer sense of direction and confidence as I move forward in my career.</w:t>
      </w:r>
    </w:p>
    <w:p w14:paraId="5D9DF473" w14:textId="77777777" w:rsidR="00022C7D" w:rsidRDefault="00022C7D" w:rsidP="00022C7D">
      <w:pPr>
        <w:pStyle w:val="Heading1"/>
        <w:tabs>
          <w:tab w:val="left" w:pos="659"/>
        </w:tabs>
        <w:spacing w:before="60"/>
        <w:ind w:firstLine="0"/>
      </w:pPr>
    </w:p>
    <w:p w14:paraId="30D8A203" w14:textId="77777777" w:rsidR="00947D9F" w:rsidRDefault="00BA77C2">
      <w:pPr>
        <w:pStyle w:val="Heading2"/>
        <w:spacing w:before="1"/>
        <w:ind w:left="240" w:firstLine="0"/>
      </w:pPr>
      <w:r>
        <w:t>CHAPTER</w:t>
      </w:r>
      <w:r>
        <w:rPr>
          <w:spacing w:val="-3"/>
        </w:rPr>
        <w:t xml:space="preserve"> </w:t>
      </w:r>
      <w:r>
        <w:t>6:</w:t>
      </w:r>
      <w:r>
        <w:rPr>
          <w:spacing w:val="-2"/>
        </w:rPr>
        <w:t xml:space="preserve"> CONCLUSION</w:t>
      </w:r>
    </w:p>
    <w:p w14:paraId="23ADE5B1" w14:textId="77777777" w:rsidR="00947D9F" w:rsidRDefault="00947D9F">
      <w:pPr>
        <w:pStyle w:val="ListParagraph"/>
        <w:spacing w:line="360" w:lineRule="auto"/>
        <w:rPr>
          <w:b/>
          <w:sz w:val="24"/>
        </w:rPr>
      </w:pPr>
    </w:p>
    <w:p w14:paraId="6EB0E4E5" w14:textId="77777777" w:rsidR="0043751E" w:rsidRPr="0043751E" w:rsidRDefault="0043751E" w:rsidP="0043751E">
      <w:pPr>
        <w:pStyle w:val="ListParagraph"/>
        <w:spacing w:line="360" w:lineRule="auto"/>
        <w:jc w:val="left"/>
        <w:rPr>
          <w:b/>
          <w:bCs/>
          <w:sz w:val="24"/>
          <w:lang w:val="en-IN"/>
        </w:rPr>
      </w:pPr>
      <w:r w:rsidRPr="0043751E">
        <w:rPr>
          <w:b/>
          <w:bCs/>
          <w:sz w:val="24"/>
          <w:lang w:val="en-IN"/>
        </w:rPr>
        <w:t>1.1 Summary of Key Findings</w:t>
      </w:r>
    </w:p>
    <w:p w14:paraId="134A0DDF" w14:textId="77777777" w:rsidR="0043751E" w:rsidRPr="0043751E" w:rsidRDefault="0043751E" w:rsidP="0043751E">
      <w:pPr>
        <w:pStyle w:val="ListParagraph"/>
        <w:spacing w:line="360" w:lineRule="auto"/>
        <w:jc w:val="left"/>
        <w:rPr>
          <w:sz w:val="24"/>
          <w:lang w:val="en-IN"/>
        </w:rPr>
      </w:pPr>
      <w:r w:rsidRPr="0043751E">
        <w:rPr>
          <w:sz w:val="24"/>
          <w:lang w:val="en-IN"/>
        </w:rPr>
        <w:t>The development of the Compiler for Academic Presentation Scripts successfully met its objective of providing a structured and intelligent system for validating and improving academic presentation scripts. Key findings from the project include:</w:t>
      </w:r>
    </w:p>
    <w:p w14:paraId="1B02CE0D" w14:textId="77777777" w:rsidR="0043751E" w:rsidRPr="0043751E" w:rsidRDefault="0043751E" w:rsidP="0043751E">
      <w:pPr>
        <w:pStyle w:val="ListParagraph"/>
        <w:numPr>
          <w:ilvl w:val="0"/>
          <w:numId w:val="42"/>
        </w:numPr>
        <w:spacing w:line="360" w:lineRule="auto"/>
        <w:jc w:val="left"/>
        <w:rPr>
          <w:sz w:val="24"/>
          <w:lang w:val="en-IN"/>
        </w:rPr>
      </w:pPr>
      <w:r w:rsidRPr="0043751E">
        <w:rPr>
          <w:sz w:val="24"/>
          <w:lang w:val="en-IN"/>
        </w:rPr>
        <w:t>The tool effectively identifies grammatical, structural, and logical issues within presentation scripts, using NLP techniques implemented in R.</w:t>
      </w:r>
    </w:p>
    <w:p w14:paraId="55A77860" w14:textId="77777777" w:rsidR="0043751E" w:rsidRPr="0043751E" w:rsidRDefault="0043751E" w:rsidP="0043751E">
      <w:pPr>
        <w:pStyle w:val="ListParagraph"/>
        <w:numPr>
          <w:ilvl w:val="0"/>
          <w:numId w:val="42"/>
        </w:numPr>
        <w:spacing w:line="360" w:lineRule="auto"/>
        <w:jc w:val="left"/>
        <w:rPr>
          <w:sz w:val="24"/>
          <w:lang w:val="en-IN"/>
        </w:rPr>
      </w:pPr>
      <w:r w:rsidRPr="0043751E">
        <w:rPr>
          <w:sz w:val="24"/>
          <w:lang w:val="en-IN"/>
        </w:rPr>
        <w:t>The lexical, syntax, and semantic analysis modules work seamlessly together, simulating the stages of a traditional compiler for natural language processing.</w:t>
      </w:r>
    </w:p>
    <w:p w14:paraId="14C1E8CC" w14:textId="77777777" w:rsidR="0043751E" w:rsidRPr="0043751E" w:rsidRDefault="0043751E" w:rsidP="0043751E">
      <w:pPr>
        <w:pStyle w:val="ListParagraph"/>
        <w:numPr>
          <w:ilvl w:val="0"/>
          <w:numId w:val="42"/>
        </w:numPr>
        <w:spacing w:line="360" w:lineRule="auto"/>
        <w:jc w:val="left"/>
        <w:rPr>
          <w:sz w:val="24"/>
          <w:lang w:val="en-IN"/>
        </w:rPr>
      </w:pPr>
      <w:r w:rsidRPr="0043751E">
        <w:rPr>
          <w:sz w:val="24"/>
          <w:lang w:val="en-IN"/>
        </w:rPr>
        <w:t>The time estimation feature demonstrated high accuracy (~92%) when compared to real-world speaking scenarios, aiding users in managing presentation durations.</w:t>
      </w:r>
    </w:p>
    <w:p w14:paraId="6E0C9F7E" w14:textId="77777777" w:rsidR="0043751E" w:rsidRPr="0043751E" w:rsidRDefault="0043751E" w:rsidP="0043751E">
      <w:pPr>
        <w:pStyle w:val="ListParagraph"/>
        <w:numPr>
          <w:ilvl w:val="0"/>
          <w:numId w:val="42"/>
        </w:numPr>
        <w:spacing w:line="360" w:lineRule="auto"/>
        <w:jc w:val="left"/>
        <w:rPr>
          <w:sz w:val="24"/>
          <w:lang w:val="en-IN"/>
        </w:rPr>
      </w:pPr>
      <w:r w:rsidRPr="0043751E">
        <w:rPr>
          <w:sz w:val="24"/>
          <w:lang w:val="en-IN"/>
        </w:rPr>
        <w:t>Users reported significant improvements in content clarity, pacing, and the academic tone of their scripts based on the organized feedback provided by the system.</w:t>
      </w:r>
    </w:p>
    <w:p w14:paraId="754F8641" w14:textId="77777777" w:rsidR="0043751E" w:rsidRPr="0043751E" w:rsidRDefault="0043751E" w:rsidP="0043751E">
      <w:pPr>
        <w:pStyle w:val="ListParagraph"/>
        <w:numPr>
          <w:ilvl w:val="0"/>
          <w:numId w:val="42"/>
        </w:numPr>
        <w:spacing w:line="360" w:lineRule="auto"/>
        <w:jc w:val="left"/>
        <w:rPr>
          <w:sz w:val="24"/>
          <w:lang w:val="en-IN"/>
        </w:rPr>
      </w:pPr>
      <w:r w:rsidRPr="0043751E">
        <w:rPr>
          <w:sz w:val="24"/>
          <w:lang w:val="en-IN"/>
        </w:rPr>
        <w:t>The development adhered to established engineering and ethical standards, ensuring the system is reliable, fair, and aligned with academic integrity.</w:t>
      </w:r>
    </w:p>
    <w:p w14:paraId="12206ED3" w14:textId="77777777" w:rsidR="0043751E" w:rsidRDefault="0043751E">
      <w:pPr>
        <w:pStyle w:val="ListParagraph"/>
        <w:spacing w:line="360" w:lineRule="auto"/>
        <w:rPr>
          <w:sz w:val="24"/>
        </w:rPr>
        <w:sectPr w:rsidR="0043751E">
          <w:pgSz w:w="11910" w:h="16840"/>
          <w:pgMar w:top="1760" w:right="1275" w:bottom="880" w:left="1559" w:header="0" w:footer="699" w:gutter="0"/>
          <w:cols w:space="720"/>
        </w:sectPr>
      </w:pPr>
    </w:p>
    <w:p w14:paraId="014848BB" w14:textId="77777777" w:rsidR="00947D9F" w:rsidRPr="00CB2076" w:rsidRDefault="00BA77C2">
      <w:pPr>
        <w:pStyle w:val="Heading1"/>
        <w:numPr>
          <w:ilvl w:val="1"/>
          <w:numId w:val="18"/>
        </w:numPr>
        <w:tabs>
          <w:tab w:val="left" w:pos="659"/>
        </w:tabs>
        <w:spacing w:before="60"/>
        <w:ind w:left="659" w:hanging="419"/>
      </w:pPr>
      <w:r>
        <w:lastRenderedPageBreak/>
        <w:t>Impact</w:t>
      </w:r>
      <w:r>
        <w:rPr>
          <w:spacing w:val="-5"/>
        </w:rPr>
        <w:t xml:space="preserve"> </w:t>
      </w:r>
      <w:r>
        <w:t>and</w:t>
      </w:r>
      <w:r>
        <w:rPr>
          <w:spacing w:val="-5"/>
        </w:rPr>
        <w:t xml:space="preserve"> </w:t>
      </w:r>
      <w:r>
        <w:rPr>
          <w:spacing w:val="-2"/>
        </w:rPr>
        <w:t>Significance</w:t>
      </w:r>
    </w:p>
    <w:p w14:paraId="637F7C38" w14:textId="77777777" w:rsidR="00CB2076" w:rsidRPr="00CB2076" w:rsidRDefault="00CB2076" w:rsidP="00CB2076">
      <w:pPr>
        <w:pStyle w:val="Heading1"/>
        <w:tabs>
          <w:tab w:val="left" w:pos="659"/>
        </w:tabs>
        <w:spacing w:before="60"/>
        <w:jc w:val="left"/>
        <w:rPr>
          <w:b w:val="0"/>
          <w:bCs w:val="0"/>
          <w:sz w:val="24"/>
          <w:szCs w:val="24"/>
          <w:lang w:val="en-IN"/>
        </w:rPr>
      </w:pPr>
      <w:r w:rsidRPr="00CB2076">
        <w:rPr>
          <w:b w:val="0"/>
          <w:bCs w:val="0"/>
          <w:sz w:val="24"/>
          <w:szCs w:val="24"/>
          <w:lang w:val="en-IN"/>
        </w:rPr>
        <w:t>This project showcases the innovative application of traditional compiler concepts to academic communication, particularly in the realm of presentation script preparation—an area often overlooked by mainstream writing software. The solution addresses a gap in educational tools, focusing on improving the quality of academic presentations.</w:t>
      </w:r>
    </w:p>
    <w:p w14:paraId="2CCD6755" w14:textId="77777777" w:rsidR="00CB2076" w:rsidRPr="00CB2076" w:rsidRDefault="00CB2076" w:rsidP="00CB2076">
      <w:pPr>
        <w:pStyle w:val="Heading1"/>
        <w:tabs>
          <w:tab w:val="left" w:pos="659"/>
        </w:tabs>
        <w:spacing w:before="60"/>
        <w:jc w:val="left"/>
        <w:rPr>
          <w:b w:val="0"/>
          <w:bCs w:val="0"/>
          <w:sz w:val="24"/>
          <w:szCs w:val="24"/>
          <w:lang w:val="en-IN"/>
        </w:rPr>
      </w:pPr>
      <w:r w:rsidRPr="00CB2076">
        <w:rPr>
          <w:b w:val="0"/>
          <w:bCs w:val="0"/>
          <w:sz w:val="24"/>
          <w:szCs w:val="24"/>
          <w:lang w:val="en-IN"/>
        </w:rPr>
        <w:t>The impact of the project includes:</w:t>
      </w:r>
    </w:p>
    <w:p w14:paraId="5F01EC70" w14:textId="77777777" w:rsidR="00CB2076" w:rsidRPr="00CB2076" w:rsidRDefault="00CB2076" w:rsidP="00CB2076">
      <w:pPr>
        <w:pStyle w:val="Heading1"/>
        <w:numPr>
          <w:ilvl w:val="0"/>
          <w:numId w:val="43"/>
        </w:numPr>
        <w:tabs>
          <w:tab w:val="left" w:pos="659"/>
        </w:tabs>
        <w:spacing w:before="60"/>
        <w:jc w:val="left"/>
        <w:rPr>
          <w:b w:val="0"/>
          <w:bCs w:val="0"/>
          <w:sz w:val="24"/>
          <w:szCs w:val="24"/>
          <w:lang w:val="en-IN"/>
        </w:rPr>
      </w:pPr>
      <w:r w:rsidRPr="00CB2076">
        <w:rPr>
          <w:b w:val="0"/>
          <w:bCs w:val="0"/>
          <w:sz w:val="24"/>
          <w:szCs w:val="24"/>
          <w:lang w:val="en-IN"/>
        </w:rPr>
        <w:t>Improving Presentation Structure: Helping students craft better-organized, well-structured presentations with enhanced clarity and confidence.</w:t>
      </w:r>
    </w:p>
    <w:p w14:paraId="67D8663E" w14:textId="77777777" w:rsidR="00CB2076" w:rsidRPr="00CB2076" w:rsidRDefault="00CB2076" w:rsidP="00CB2076">
      <w:pPr>
        <w:pStyle w:val="Heading1"/>
        <w:numPr>
          <w:ilvl w:val="0"/>
          <w:numId w:val="43"/>
        </w:numPr>
        <w:tabs>
          <w:tab w:val="left" w:pos="659"/>
        </w:tabs>
        <w:spacing w:before="60"/>
        <w:jc w:val="left"/>
        <w:rPr>
          <w:b w:val="0"/>
          <w:bCs w:val="0"/>
          <w:sz w:val="24"/>
          <w:szCs w:val="24"/>
          <w:lang w:val="en-IN"/>
        </w:rPr>
      </w:pPr>
      <w:r w:rsidRPr="00CB2076">
        <w:rPr>
          <w:b w:val="0"/>
          <w:bCs w:val="0"/>
          <w:sz w:val="24"/>
          <w:szCs w:val="24"/>
          <w:lang w:val="en-IN"/>
        </w:rPr>
        <w:t>Time Efficiency: Reducing preparation time by automating feedback, structure validation, and pacing checks, allowing students to focus on content delivery.</w:t>
      </w:r>
    </w:p>
    <w:p w14:paraId="73D74564" w14:textId="77777777" w:rsidR="00CB2076" w:rsidRPr="00CB2076" w:rsidRDefault="00CB2076" w:rsidP="00CB2076">
      <w:pPr>
        <w:pStyle w:val="Heading1"/>
        <w:numPr>
          <w:ilvl w:val="0"/>
          <w:numId w:val="43"/>
        </w:numPr>
        <w:tabs>
          <w:tab w:val="left" w:pos="659"/>
        </w:tabs>
        <w:spacing w:before="60"/>
        <w:jc w:val="left"/>
        <w:rPr>
          <w:b w:val="0"/>
          <w:bCs w:val="0"/>
          <w:sz w:val="24"/>
          <w:szCs w:val="24"/>
          <w:lang w:val="en-IN"/>
        </w:rPr>
      </w:pPr>
      <w:r w:rsidRPr="00CB2076">
        <w:rPr>
          <w:b w:val="0"/>
          <w:bCs w:val="0"/>
          <w:sz w:val="24"/>
          <w:szCs w:val="24"/>
          <w:lang w:val="en-IN"/>
        </w:rPr>
        <w:t>Encouraging Academic Integrity: Promoting original content refinement rather than automated content generation, maintaining ethical standards in academic work.</w:t>
      </w:r>
    </w:p>
    <w:p w14:paraId="248E0A9C" w14:textId="77777777" w:rsidR="00CB2076" w:rsidRPr="00CB2076" w:rsidRDefault="00CB2076" w:rsidP="00CB2076">
      <w:pPr>
        <w:pStyle w:val="Heading1"/>
        <w:numPr>
          <w:ilvl w:val="0"/>
          <w:numId w:val="43"/>
        </w:numPr>
        <w:tabs>
          <w:tab w:val="left" w:pos="659"/>
        </w:tabs>
        <w:spacing w:before="60"/>
        <w:jc w:val="left"/>
        <w:rPr>
          <w:b w:val="0"/>
          <w:bCs w:val="0"/>
          <w:sz w:val="24"/>
          <w:szCs w:val="24"/>
          <w:lang w:val="en-IN"/>
        </w:rPr>
      </w:pPr>
      <w:r w:rsidRPr="00CB2076">
        <w:rPr>
          <w:b w:val="0"/>
          <w:bCs w:val="0"/>
          <w:sz w:val="24"/>
          <w:szCs w:val="24"/>
          <w:lang w:val="en-IN"/>
        </w:rPr>
        <w:t>Interdisciplinary Application of Computer Science: Demonstrating how computer science concepts can be effectively applied in education, bridging the gap between technology and academia.</w:t>
      </w:r>
    </w:p>
    <w:p w14:paraId="77C0930C" w14:textId="77777777" w:rsidR="00CB2076" w:rsidRDefault="00CB2076" w:rsidP="00CB2076">
      <w:pPr>
        <w:pStyle w:val="Heading1"/>
        <w:tabs>
          <w:tab w:val="left" w:pos="659"/>
        </w:tabs>
        <w:spacing w:before="60"/>
        <w:ind w:firstLine="0"/>
      </w:pPr>
    </w:p>
    <w:p w14:paraId="53DA243F" w14:textId="77777777" w:rsidR="00947D9F" w:rsidRDefault="00BA77C2">
      <w:pPr>
        <w:pStyle w:val="Heading1"/>
        <w:numPr>
          <w:ilvl w:val="1"/>
          <w:numId w:val="18"/>
        </w:numPr>
        <w:tabs>
          <w:tab w:val="left" w:pos="659"/>
        </w:tabs>
        <w:spacing w:before="1"/>
        <w:ind w:left="659" w:hanging="419"/>
      </w:pPr>
      <w:r>
        <w:t>Future</w:t>
      </w:r>
      <w:r>
        <w:rPr>
          <w:spacing w:val="-7"/>
        </w:rPr>
        <w:t xml:space="preserve"> </w:t>
      </w:r>
      <w:r>
        <w:rPr>
          <w:spacing w:val="-2"/>
        </w:rPr>
        <w:t>Prospects</w:t>
      </w:r>
    </w:p>
    <w:p w14:paraId="00A9F520" w14:textId="77777777" w:rsidR="00947D9F" w:rsidRDefault="00947D9F">
      <w:pPr>
        <w:pStyle w:val="ListParagraph"/>
        <w:spacing w:line="360" w:lineRule="auto"/>
        <w:jc w:val="left"/>
        <w:rPr>
          <w:sz w:val="24"/>
        </w:rPr>
      </w:pPr>
    </w:p>
    <w:p w14:paraId="667A92A0" w14:textId="77777777" w:rsidR="00190399" w:rsidRPr="00190399" w:rsidRDefault="00190399" w:rsidP="00190399">
      <w:pPr>
        <w:pStyle w:val="ListParagraph"/>
        <w:spacing w:line="360" w:lineRule="auto"/>
        <w:rPr>
          <w:sz w:val="24"/>
          <w:lang w:val="en-IN"/>
        </w:rPr>
      </w:pPr>
      <w:r w:rsidRPr="00190399">
        <w:rPr>
          <w:sz w:val="24"/>
          <w:lang w:val="en-IN"/>
        </w:rPr>
        <w:t>The project holds significant potential for future growth and enhancement:</w:t>
      </w:r>
    </w:p>
    <w:p w14:paraId="075804A1"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Shiny GUI Integration</w:t>
      </w:r>
      <w:r w:rsidRPr="00190399">
        <w:rPr>
          <w:sz w:val="24"/>
          <w:lang w:val="en-IN"/>
        </w:rPr>
        <w:t>: Developing a user-friendly web interface to improve accessibility and usability for all users.</w:t>
      </w:r>
    </w:p>
    <w:p w14:paraId="56B65BAB"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Speech-to-Text Functionality</w:t>
      </w:r>
      <w:r w:rsidRPr="00190399">
        <w:rPr>
          <w:sz w:val="24"/>
          <w:lang w:val="en-IN"/>
        </w:rPr>
        <w:t>: Enabling users to dictate their scripts and receive instant analysis, making the tool more interactive and versatile.</w:t>
      </w:r>
    </w:p>
    <w:p w14:paraId="2CE79E64"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Multilingual Support</w:t>
      </w:r>
      <w:r w:rsidRPr="00190399">
        <w:rPr>
          <w:sz w:val="24"/>
          <w:lang w:val="en-IN"/>
        </w:rPr>
        <w:t>: Expanding the system’s capabilities to support multiple languages, broadening its applicability in academic settings worldwide.</w:t>
      </w:r>
    </w:p>
    <w:p w14:paraId="4CB4320D"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Real-Time Typing Feedback</w:t>
      </w:r>
      <w:r w:rsidRPr="00190399">
        <w:rPr>
          <w:sz w:val="24"/>
          <w:lang w:val="en-IN"/>
        </w:rPr>
        <w:t>: Implementing dynamic, live feedback as users write, providing continuous improvements in structure and content.</w:t>
      </w:r>
    </w:p>
    <w:p w14:paraId="37F100C1"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Integration with LMS</w:t>
      </w:r>
      <w:r w:rsidRPr="00190399">
        <w:rPr>
          <w:sz w:val="24"/>
          <w:lang w:val="en-IN"/>
        </w:rPr>
        <w:t>: Incorporating the tool into university learning management systems (LMS) for seamless access and broader institutional adoption.</w:t>
      </w:r>
    </w:p>
    <w:p w14:paraId="33B6B266" w14:textId="77777777" w:rsidR="00190399" w:rsidRPr="00190399" w:rsidRDefault="00190399" w:rsidP="00190399">
      <w:pPr>
        <w:pStyle w:val="ListParagraph"/>
        <w:numPr>
          <w:ilvl w:val="0"/>
          <w:numId w:val="44"/>
        </w:numPr>
        <w:spacing w:line="360" w:lineRule="auto"/>
        <w:rPr>
          <w:sz w:val="24"/>
          <w:lang w:val="en-IN"/>
        </w:rPr>
      </w:pPr>
      <w:r w:rsidRPr="00190399">
        <w:rPr>
          <w:b/>
          <w:bCs/>
          <w:sz w:val="24"/>
          <w:lang w:val="en-IN"/>
        </w:rPr>
        <w:t>AI-Powered Suggestions</w:t>
      </w:r>
      <w:r w:rsidRPr="00190399">
        <w:rPr>
          <w:sz w:val="24"/>
          <w:lang w:val="en-IN"/>
        </w:rPr>
        <w:t>: Leveraging deep learning models to refine feedback, offering smarter suggestions for tone, flow, and clarity of the script.</w:t>
      </w:r>
    </w:p>
    <w:p w14:paraId="50A687DE" w14:textId="77777777" w:rsidR="00190399" w:rsidRDefault="00190399">
      <w:pPr>
        <w:pStyle w:val="ListParagraph"/>
        <w:spacing w:line="360" w:lineRule="auto"/>
        <w:jc w:val="left"/>
        <w:rPr>
          <w:sz w:val="24"/>
        </w:rPr>
        <w:sectPr w:rsidR="00190399">
          <w:pgSz w:w="11910" w:h="16840"/>
          <w:pgMar w:top="1360" w:right="1275" w:bottom="880" w:left="1559" w:header="0" w:footer="699" w:gutter="0"/>
          <w:cols w:space="720"/>
        </w:sectPr>
      </w:pPr>
    </w:p>
    <w:p w14:paraId="1FB74284" w14:textId="77777777" w:rsidR="00947D9F" w:rsidRDefault="00BA77C2">
      <w:pPr>
        <w:pStyle w:val="Heading2"/>
        <w:spacing w:before="62"/>
        <w:ind w:left="240" w:firstLine="0"/>
        <w:jc w:val="left"/>
      </w:pPr>
      <w:r>
        <w:lastRenderedPageBreak/>
        <w:t>CHAPTER</w:t>
      </w:r>
      <w:r>
        <w:rPr>
          <w:spacing w:val="-3"/>
        </w:rPr>
        <w:t xml:space="preserve"> </w:t>
      </w:r>
      <w:r>
        <w:t>7:</w:t>
      </w:r>
      <w:r>
        <w:rPr>
          <w:spacing w:val="-2"/>
        </w:rPr>
        <w:t xml:space="preserve"> REFERENCES</w:t>
      </w:r>
    </w:p>
    <w:p w14:paraId="547F86E3" w14:textId="77777777" w:rsidR="00947D9F" w:rsidRDefault="00BA77C2">
      <w:pPr>
        <w:pStyle w:val="ListParagraph"/>
        <w:numPr>
          <w:ilvl w:val="0"/>
          <w:numId w:val="22"/>
        </w:numPr>
        <w:tabs>
          <w:tab w:val="left" w:pos="665"/>
        </w:tabs>
        <w:spacing w:before="137" w:line="360" w:lineRule="auto"/>
        <w:ind w:right="465"/>
        <w:rPr>
          <w:sz w:val="24"/>
        </w:rPr>
      </w:pPr>
      <w:r>
        <w:rPr>
          <w:sz w:val="24"/>
        </w:rPr>
        <w:t>Bird,</w:t>
      </w:r>
      <w:r>
        <w:rPr>
          <w:spacing w:val="-2"/>
          <w:sz w:val="24"/>
        </w:rPr>
        <w:t xml:space="preserve"> </w:t>
      </w:r>
      <w:r>
        <w:rPr>
          <w:sz w:val="24"/>
        </w:rPr>
        <w:t>S.,</w:t>
      </w:r>
      <w:r>
        <w:rPr>
          <w:spacing w:val="-2"/>
          <w:sz w:val="24"/>
        </w:rPr>
        <w:t xml:space="preserve"> </w:t>
      </w:r>
      <w:r>
        <w:rPr>
          <w:sz w:val="24"/>
        </w:rPr>
        <w:t>Klein, E.,</w:t>
      </w:r>
      <w:r>
        <w:rPr>
          <w:spacing w:val="-2"/>
          <w:sz w:val="24"/>
        </w:rPr>
        <w:t xml:space="preserve"> </w:t>
      </w:r>
      <w:r>
        <w:rPr>
          <w:sz w:val="24"/>
        </w:rPr>
        <w:t>&amp;</w:t>
      </w:r>
      <w:r>
        <w:rPr>
          <w:spacing w:val="-2"/>
          <w:sz w:val="24"/>
        </w:rPr>
        <w:t xml:space="preserve"> </w:t>
      </w:r>
      <w:r>
        <w:rPr>
          <w:sz w:val="24"/>
        </w:rPr>
        <w:t>Loper,</w:t>
      </w:r>
      <w:r>
        <w:rPr>
          <w:spacing w:val="-2"/>
          <w:sz w:val="24"/>
        </w:rPr>
        <w:t xml:space="preserve"> </w:t>
      </w:r>
      <w:r>
        <w:rPr>
          <w:sz w:val="24"/>
        </w:rPr>
        <w:t>E.</w:t>
      </w:r>
      <w:r>
        <w:rPr>
          <w:spacing w:val="-1"/>
          <w:sz w:val="24"/>
        </w:rPr>
        <w:t xml:space="preserve"> </w:t>
      </w:r>
      <w:r>
        <w:rPr>
          <w:sz w:val="24"/>
        </w:rPr>
        <w:t>(2009).</w:t>
      </w:r>
      <w:r>
        <w:rPr>
          <w:spacing w:val="-2"/>
          <w:sz w:val="24"/>
        </w:rPr>
        <w:t xml:space="preserve"> </w:t>
      </w:r>
      <w:r>
        <w:rPr>
          <w:sz w:val="24"/>
        </w:rPr>
        <w:t>Natural</w:t>
      </w:r>
      <w:r>
        <w:rPr>
          <w:spacing w:val="-1"/>
          <w:sz w:val="24"/>
        </w:rPr>
        <w:t xml:space="preserve"> </w:t>
      </w:r>
      <w:r>
        <w:rPr>
          <w:sz w:val="24"/>
        </w:rPr>
        <w:t>Language</w:t>
      </w:r>
      <w:r>
        <w:rPr>
          <w:spacing w:val="-1"/>
          <w:sz w:val="24"/>
        </w:rPr>
        <w:t xml:space="preserve"> </w:t>
      </w:r>
      <w:r>
        <w:rPr>
          <w:sz w:val="24"/>
        </w:rPr>
        <w:t>Processing</w:t>
      </w:r>
      <w:r>
        <w:rPr>
          <w:spacing w:val="-1"/>
          <w:sz w:val="24"/>
        </w:rPr>
        <w:t xml:space="preserve"> </w:t>
      </w:r>
      <w:r>
        <w:rPr>
          <w:sz w:val="24"/>
        </w:rPr>
        <w:t>with</w:t>
      </w:r>
      <w:r>
        <w:rPr>
          <w:spacing w:val="-2"/>
          <w:sz w:val="24"/>
        </w:rPr>
        <w:t xml:space="preserve"> </w:t>
      </w:r>
      <w:r>
        <w:rPr>
          <w:sz w:val="24"/>
        </w:rPr>
        <w:t>Python. O'Reilly Media.</w:t>
      </w:r>
    </w:p>
    <w:p w14:paraId="3B669080" w14:textId="77777777" w:rsidR="00947D9F" w:rsidRDefault="00BA77C2">
      <w:pPr>
        <w:pStyle w:val="ListParagraph"/>
        <w:numPr>
          <w:ilvl w:val="0"/>
          <w:numId w:val="22"/>
        </w:numPr>
        <w:tabs>
          <w:tab w:val="left" w:pos="665"/>
        </w:tabs>
        <w:spacing w:line="360" w:lineRule="auto"/>
        <w:ind w:right="525"/>
        <w:rPr>
          <w:sz w:val="24"/>
        </w:rPr>
      </w:pPr>
      <w:proofErr w:type="spellStart"/>
      <w:r>
        <w:rPr>
          <w:sz w:val="24"/>
        </w:rPr>
        <w:t>Jurafsky</w:t>
      </w:r>
      <w:proofErr w:type="spellEnd"/>
      <w:r>
        <w:rPr>
          <w:sz w:val="24"/>
        </w:rPr>
        <w:t>, D., &amp; Martin, J. H. (2021). Speech and Language Processing (3rd ed.). Stanford University.</w:t>
      </w:r>
    </w:p>
    <w:p w14:paraId="68C256C3" w14:textId="77777777" w:rsidR="00947D9F" w:rsidRDefault="00BA77C2">
      <w:pPr>
        <w:pStyle w:val="ListParagraph"/>
        <w:numPr>
          <w:ilvl w:val="0"/>
          <w:numId w:val="22"/>
        </w:numPr>
        <w:tabs>
          <w:tab w:val="left" w:pos="665"/>
        </w:tabs>
        <w:spacing w:line="360" w:lineRule="auto"/>
        <w:ind w:right="525"/>
        <w:rPr>
          <w:sz w:val="24"/>
        </w:rPr>
      </w:pPr>
      <w:r>
        <w:rPr>
          <w:sz w:val="24"/>
        </w:rPr>
        <w:t>Schuster, M., &amp; Paliwal, K. K. (1997). Bidirectional recurrent neural networks.</w:t>
      </w:r>
      <w:r>
        <w:rPr>
          <w:spacing w:val="40"/>
          <w:sz w:val="24"/>
        </w:rPr>
        <w:t xml:space="preserve"> </w:t>
      </w:r>
      <w:r>
        <w:rPr>
          <w:sz w:val="24"/>
        </w:rPr>
        <w:t>IEEE Transactions on Signal Processing, 45(11), 2673-2681.</w:t>
      </w:r>
    </w:p>
    <w:p w14:paraId="028775FF" w14:textId="77777777" w:rsidR="00947D9F" w:rsidRDefault="00BA77C2">
      <w:pPr>
        <w:pStyle w:val="ListParagraph"/>
        <w:numPr>
          <w:ilvl w:val="0"/>
          <w:numId w:val="22"/>
        </w:numPr>
        <w:tabs>
          <w:tab w:val="left" w:pos="665"/>
        </w:tabs>
        <w:spacing w:line="360" w:lineRule="auto"/>
        <w:ind w:right="525"/>
        <w:rPr>
          <w:sz w:val="24"/>
        </w:rPr>
      </w:pPr>
      <w:r>
        <w:rPr>
          <w:sz w:val="24"/>
        </w:rPr>
        <w:t>Gries,</w:t>
      </w:r>
      <w:r>
        <w:rPr>
          <w:spacing w:val="80"/>
          <w:sz w:val="24"/>
        </w:rPr>
        <w:t xml:space="preserve"> </w:t>
      </w:r>
      <w:r>
        <w:rPr>
          <w:sz w:val="24"/>
        </w:rPr>
        <w:t>S.</w:t>
      </w:r>
      <w:r>
        <w:rPr>
          <w:spacing w:val="80"/>
          <w:sz w:val="24"/>
        </w:rPr>
        <w:t xml:space="preserve"> </w:t>
      </w:r>
      <w:r>
        <w:rPr>
          <w:sz w:val="24"/>
        </w:rPr>
        <w:t>T.</w:t>
      </w:r>
      <w:r>
        <w:rPr>
          <w:spacing w:val="80"/>
          <w:sz w:val="24"/>
        </w:rPr>
        <w:t xml:space="preserve"> </w:t>
      </w:r>
      <w:r>
        <w:rPr>
          <w:sz w:val="24"/>
        </w:rPr>
        <w:t>(2009).</w:t>
      </w:r>
      <w:r>
        <w:rPr>
          <w:spacing w:val="80"/>
          <w:sz w:val="24"/>
        </w:rPr>
        <w:t xml:space="preserve"> </w:t>
      </w:r>
      <w:r>
        <w:rPr>
          <w:sz w:val="24"/>
        </w:rPr>
        <w:t>Quantitative</w:t>
      </w:r>
      <w:r>
        <w:rPr>
          <w:spacing w:val="80"/>
          <w:sz w:val="24"/>
        </w:rPr>
        <w:t xml:space="preserve"> </w:t>
      </w:r>
      <w:r>
        <w:rPr>
          <w:sz w:val="24"/>
        </w:rPr>
        <w:t>Corpus</w:t>
      </w:r>
      <w:r>
        <w:rPr>
          <w:spacing w:val="80"/>
          <w:sz w:val="24"/>
        </w:rPr>
        <w:t xml:space="preserve"> </w:t>
      </w:r>
      <w:r>
        <w:rPr>
          <w:sz w:val="24"/>
        </w:rPr>
        <w:t>Linguistics</w:t>
      </w:r>
      <w:r>
        <w:rPr>
          <w:spacing w:val="80"/>
          <w:sz w:val="24"/>
        </w:rPr>
        <w:t xml:space="preserve"> </w:t>
      </w:r>
      <w:r>
        <w:rPr>
          <w:sz w:val="24"/>
        </w:rPr>
        <w:t>with</w:t>
      </w:r>
      <w:r>
        <w:rPr>
          <w:spacing w:val="80"/>
          <w:sz w:val="24"/>
        </w:rPr>
        <w:t xml:space="preserve"> </w:t>
      </w:r>
      <w:r>
        <w:rPr>
          <w:sz w:val="24"/>
        </w:rPr>
        <w:t>R:</w:t>
      </w:r>
      <w:r>
        <w:rPr>
          <w:spacing w:val="80"/>
          <w:sz w:val="24"/>
        </w:rPr>
        <w:t xml:space="preserve"> </w:t>
      </w:r>
      <w:r>
        <w:rPr>
          <w:sz w:val="24"/>
        </w:rPr>
        <w:t>A</w:t>
      </w:r>
      <w:r>
        <w:rPr>
          <w:spacing w:val="80"/>
          <w:sz w:val="24"/>
        </w:rPr>
        <w:t xml:space="preserve"> </w:t>
      </w:r>
      <w:r>
        <w:rPr>
          <w:sz w:val="24"/>
        </w:rPr>
        <w:t>Practical Introduction. Routledge.</w:t>
      </w:r>
    </w:p>
    <w:p w14:paraId="21C6747B" w14:textId="77777777" w:rsidR="00947D9F" w:rsidRDefault="00BA77C2">
      <w:pPr>
        <w:pStyle w:val="ListParagraph"/>
        <w:numPr>
          <w:ilvl w:val="0"/>
          <w:numId w:val="22"/>
        </w:numPr>
        <w:tabs>
          <w:tab w:val="left" w:pos="665"/>
        </w:tabs>
        <w:spacing w:line="360" w:lineRule="auto"/>
        <w:ind w:right="522"/>
        <w:rPr>
          <w:sz w:val="24"/>
        </w:rPr>
      </w:pPr>
      <w:proofErr w:type="spellStart"/>
      <w:r>
        <w:rPr>
          <w:sz w:val="24"/>
        </w:rPr>
        <w:t>Feinerer</w:t>
      </w:r>
      <w:proofErr w:type="spellEnd"/>
      <w:r>
        <w:rPr>
          <w:sz w:val="24"/>
        </w:rPr>
        <w:t>,</w:t>
      </w:r>
      <w:r>
        <w:rPr>
          <w:spacing w:val="33"/>
          <w:sz w:val="24"/>
        </w:rPr>
        <w:t xml:space="preserve"> </w:t>
      </w:r>
      <w:r>
        <w:rPr>
          <w:sz w:val="24"/>
        </w:rPr>
        <w:t>I.,</w:t>
      </w:r>
      <w:r>
        <w:rPr>
          <w:spacing w:val="35"/>
          <w:sz w:val="24"/>
        </w:rPr>
        <w:t xml:space="preserve"> </w:t>
      </w:r>
      <w:r>
        <w:rPr>
          <w:sz w:val="24"/>
        </w:rPr>
        <w:t>Hornik,</w:t>
      </w:r>
      <w:r>
        <w:rPr>
          <w:spacing w:val="35"/>
          <w:sz w:val="24"/>
        </w:rPr>
        <w:t xml:space="preserve"> </w:t>
      </w:r>
      <w:r>
        <w:rPr>
          <w:sz w:val="24"/>
        </w:rPr>
        <w:t>K.,</w:t>
      </w:r>
      <w:r>
        <w:rPr>
          <w:spacing w:val="33"/>
          <w:sz w:val="24"/>
        </w:rPr>
        <w:t xml:space="preserve"> </w:t>
      </w:r>
      <w:r>
        <w:rPr>
          <w:sz w:val="24"/>
        </w:rPr>
        <w:t>&amp;</w:t>
      </w:r>
      <w:r>
        <w:rPr>
          <w:spacing w:val="33"/>
          <w:sz w:val="24"/>
        </w:rPr>
        <w:t xml:space="preserve"> </w:t>
      </w:r>
      <w:r>
        <w:rPr>
          <w:sz w:val="24"/>
        </w:rPr>
        <w:t>Meyer,</w:t>
      </w:r>
      <w:r>
        <w:rPr>
          <w:spacing w:val="37"/>
          <w:sz w:val="24"/>
        </w:rPr>
        <w:t xml:space="preserve"> </w:t>
      </w:r>
      <w:r>
        <w:rPr>
          <w:sz w:val="24"/>
        </w:rPr>
        <w:t>D.</w:t>
      </w:r>
      <w:r>
        <w:rPr>
          <w:spacing w:val="33"/>
          <w:sz w:val="24"/>
        </w:rPr>
        <w:t xml:space="preserve"> </w:t>
      </w:r>
      <w:r>
        <w:rPr>
          <w:sz w:val="24"/>
        </w:rPr>
        <w:t>(2008).</w:t>
      </w:r>
      <w:r>
        <w:rPr>
          <w:spacing w:val="37"/>
          <w:sz w:val="24"/>
        </w:rPr>
        <w:t xml:space="preserve"> </w:t>
      </w:r>
      <w:r>
        <w:rPr>
          <w:sz w:val="24"/>
        </w:rPr>
        <w:t>Text</w:t>
      </w:r>
      <w:r>
        <w:rPr>
          <w:spacing w:val="31"/>
          <w:sz w:val="24"/>
        </w:rPr>
        <w:t xml:space="preserve"> </w:t>
      </w:r>
      <w:r>
        <w:rPr>
          <w:sz w:val="24"/>
        </w:rPr>
        <w:t>mining</w:t>
      </w:r>
      <w:r>
        <w:rPr>
          <w:spacing w:val="33"/>
          <w:sz w:val="24"/>
        </w:rPr>
        <w:t xml:space="preserve"> </w:t>
      </w:r>
      <w:r>
        <w:rPr>
          <w:sz w:val="24"/>
        </w:rPr>
        <w:t>infrastructure</w:t>
      </w:r>
      <w:r>
        <w:rPr>
          <w:spacing w:val="36"/>
          <w:sz w:val="24"/>
        </w:rPr>
        <w:t xml:space="preserve"> </w:t>
      </w:r>
      <w:r>
        <w:rPr>
          <w:sz w:val="24"/>
        </w:rPr>
        <w:t>in</w:t>
      </w:r>
      <w:r>
        <w:rPr>
          <w:spacing w:val="33"/>
          <w:sz w:val="24"/>
        </w:rPr>
        <w:t xml:space="preserve"> </w:t>
      </w:r>
      <w:r>
        <w:rPr>
          <w:sz w:val="24"/>
        </w:rPr>
        <w:t>R. Journal of Statistical Software, 25(5), 1–54.</w:t>
      </w:r>
    </w:p>
    <w:p w14:paraId="556F590B" w14:textId="77777777" w:rsidR="00947D9F" w:rsidRDefault="00BA77C2">
      <w:pPr>
        <w:pStyle w:val="ListParagraph"/>
        <w:numPr>
          <w:ilvl w:val="0"/>
          <w:numId w:val="22"/>
        </w:numPr>
        <w:tabs>
          <w:tab w:val="left" w:pos="665"/>
        </w:tabs>
        <w:spacing w:line="360" w:lineRule="auto"/>
        <w:ind w:right="523"/>
        <w:rPr>
          <w:sz w:val="24"/>
        </w:rPr>
      </w:pPr>
      <w:r>
        <w:rPr>
          <w:sz w:val="24"/>
        </w:rPr>
        <w:t>Jockers,</w:t>
      </w:r>
      <w:r>
        <w:rPr>
          <w:spacing w:val="29"/>
          <w:sz w:val="24"/>
        </w:rPr>
        <w:t xml:space="preserve"> </w:t>
      </w:r>
      <w:r>
        <w:rPr>
          <w:sz w:val="24"/>
        </w:rPr>
        <w:t>M.</w:t>
      </w:r>
      <w:r>
        <w:rPr>
          <w:spacing w:val="27"/>
          <w:sz w:val="24"/>
        </w:rPr>
        <w:t xml:space="preserve"> </w:t>
      </w:r>
      <w:r>
        <w:rPr>
          <w:sz w:val="24"/>
        </w:rPr>
        <w:t>L.</w:t>
      </w:r>
      <w:r>
        <w:rPr>
          <w:spacing w:val="32"/>
          <w:sz w:val="24"/>
        </w:rPr>
        <w:t xml:space="preserve"> </w:t>
      </w:r>
      <w:r>
        <w:rPr>
          <w:sz w:val="24"/>
        </w:rPr>
        <w:t>(2015).</w:t>
      </w:r>
      <w:r>
        <w:rPr>
          <w:spacing w:val="27"/>
          <w:sz w:val="24"/>
        </w:rPr>
        <w:t xml:space="preserve"> </w:t>
      </w:r>
      <w:proofErr w:type="spellStart"/>
      <w:r>
        <w:rPr>
          <w:sz w:val="24"/>
        </w:rPr>
        <w:t>Syuzhet</w:t>
      </w:r>
      <w:proofErr w:type="spellEnd"/>
      <w:r>
        <w:rPr>
          <w:sz w:val="24"/>
        </w:rPr>
        <w:t>:</w:t>
      </w:r>
      <w:r>
        <w:rPr>
          <w:spacing w:val="30"/>
          <w:sz w:val="24"/>
        </w:rPr>
        <w:t xml:space="preserve"> </w:t>
      </w:r>
      <w:r>
        <w:rPr>
          <w:sz w:val="24"/>
        </w:rPr>
        <w:t>Extract</w:t>
      </w:r>
      <w:r>
        <w:rPr>
          <w:spacing w:val="30"/>
          <w:sz w:val="24"/>
        </w:rPr>
        <w:t xml:space="preserve"> </w:t>
      </w:r>
      <w:r>
        <w:rPr>
          <w:sz w:val="24"/>
        </w:rPr>
        <w:t>Sentiment</w:t>
      </w:r>
      <w:r>
        <w:rPr>
          <w:spacing w:val="25"/>
          <w:sz w:val="24"/>
        </w:rPr>
        <w:t xml:space="preserve"> </w:t>
      </w:r>
      <w:r>
        <w:rPr>
          <w:sz w:val="24"/>
        </w:rPr>
        <w:t>and</w:t>
      </w:r>
      <w:r>
        <w:rPr>
          <w:spacing w:val="29"/>
          <w:sz w:val="24"/>
        </w:rPr>
        <w:t xml:space="preserve"> </w:t>
      </w:r>
      <w:r>
        <w:rPr>
          <w:sz w:val="24"/>
        </w:rPr>
        <w:t>Plot</w:t>
      </w:r>
      <w:r>
        <w:rPr>
          <w:spacing w:val="25"/>
          <w:sz w:val="24"/>
        </w:rPr>
        <w:t xml:space="preserve"> </w:t>
      </w:r>
      <w:r>
        <w:rPr>
          <w:sz w:val="24"/>
        </w:rPr>
        <w:t>Arcs</w:t>
      </w:r>
      <w:r>
        <w:rPr>
          <w:spacing w:val="32"/>
          <w:sz w:val="24"/>
        </w:rPr>
        <w:t xml:space="preserve"> </w:t>
      </w:r>
      <w:r>
        <w:rPr>
          <w:sz w:val="24"/>
        </w:rPr>
        <w:t>from</w:t>
      </w:r>
      <w:r>
        <w:rPr>
          <w:spacing w:val="27"/>
          <w:sz w:val="24"/>
        </w:rPr>
        <w:t xml:space="preserve"> </w:t>
      </w:r>
      <w:r>
        <w:rPr>
          <w:sz w:val="24"/>
        </w:rPr>
        <w:t>Text.</w:t>
      </w:r>
      <w:r>
        <w:rPr>
          <w:spacing w:val="27"/>
          <w:sz w:val="24"/>
        </w:rPr>
        <w:t xml:space="preserve"> </w:t>
      </w:r>
      <w:r>
        <w:rPr>
          <w:sz w:val="24"/>
        </w:rPr>
        <w:t>R package. https://cran.r-project.org/web/packages/syuzhet/</w:t>
      </w:r>
    </w:p>
    <w:p w14:paraId="2BB7DAFB" w14:textId="77777777" w:rsidR="00947D9F" w:rsidRDefault="00BA77C2">
      <w:pPr>
        <w:pStyle w:val="ListParagraph"/>
        <w:numPr>
          <w:ilvl w:val="0"/>
          <w:numId w:val="22"/>
        </w:numPr>
        <w:tabs>
          <w:tab w:val="left" w:pos="665"/>
        </w:tabs>
        <w:spacing w:line="360" w:lineRule="auto"/>
        <w:ind w:right="525"/>
        <w:rPr>
          <w:sz w:val="24"/>
        </w:rPr>
      </w:pPr>
      <w:proofErr w:type="spellStart"/>
      <w:r>
        <w:rPr>
          <w:sz w:val="24"/>
        </w:rPr>
        <w:t>Silge</w:t>
      </w:r>
      <w:proofErr w:type="spellEnd"/>
      <w:r>
        <w:rPr>
          <w:sz w:val="24"/>
        </w:rPr>
        <w:t>,</w:t>
      </w:r>
      <w:r>
        <w:rPr>
          <w:spacing w:val="69"/>
          <w:sz w:val="24"/>
        </w:rPr>
        <w:t xml:space="preserve"> </w:t>
      </w:r>
      <w:r>
        <w:rPr>
          <w:sz w:val="24"/>
        </w:rPr>
        <w:t>J.,</w:t>
      </w:r>
      <w:r>
        <w:rPr>
          <w:spacing w:val="69"/>
          <w:sz w:val="24"/>
        </w:rPr>
        <w:t xml:space="preserve"> </w:t>
      </w:r>
      <w:r>
        <w:rPr>
          <w:sz w:val="24"/>
        </w:rPr>
        <w:t>&amp;</w:t>
      </w:r>
      <w:r>
        <w:rPr>
          <w:spacing w:val="69"/>
          <w:sz w:val="24"/>
        </w:rPr>
        <w:t xml:space="preserve"> </w:t>
      </w:r>
      <w:r>
        <w:rPr>
          <w:sz w:val="24"/>
        </w:rPr>
        <w:t>Robinson,</w:t>
      </w:r>
      <w:r>
        <w:rPr>
          <w:spacing w:val="66"/>
          <w:sz w:val="24"/>
        </w:rPr>
        <w:t xml:space="preserve"> </w:t>
      </w:r>
      <w:r>
        <w:rPr>
          <w:sz w:val="24"/>
        </w:rPr>
        <w:t>D.</w:t>
      </w:r>
      <w:r>
        <w:rPr>
          <w:spacing w:val="69"/>
          <w:sz w:val="24"/>
        </w:rPr>
        <w:t xml:space="preserve"> </w:t>
      </w:r>
      <w:r>
        <w:rPr>
          <w:sz w:val="24"/>
        </w:rPr>
        <w:t>(2017).</w:t>
      </w:r>
      <w:r>
        <w:rPr>
          <w:spacing w:val="71"/>
          <w:sz w:val="24"/>
        </w:rPr>
        <w:t xml:space="preserve"> </w:t>
      </w:r>
      <w:r>
        <w:rPr>
          <w:sz w:val="24"/>
        </w:rPr>
        <w:t>Text</w:t>
      </w:r>
      <w:r>
        <w:rPr>
          <w:spacing w:val="67"/>
          <w:sz w:val="24"/>
        </w:rPr>
        <w:t xml:space="preserve"> </w:t>
      </w:r>
      <w:r>
        <w:rPr>
          <w:sz w:val="24"/>
        </w:rPr>
        <w:t>Mining</w:t>
      </w:r>
      <w:r>
        <w:rPr>
          <w:spacing w:val="66"/>
          <w:sz w:val="24"/>
        </w:rPr>
        <w:t xml:space="preserve"> </w:t>
      </w:r>
      <w:r>
        <w:rPr>
          <w:sz w:val="24"/>
        </w:rPr>
        <w:t>with</w:t>
      </w:r>
      <w:r>
        <w:rPr>
          <w:spacing w:val="69"/>
          <w:sz w:val="24"/>
        </w:rPr>
        <w:t xml:space="preserve"> </w:t>
      </w:r>
      <w:r>
        <w:rPr>
          <w:sz w:val="24"/>
        </w:rPr>
        <w:t>R:</w:t>
      </w:r>
      <w:r>
        <w:rPr>
          <w:spacing w:val="67"/>
          <w:sz w:val="24"/>
        </w:rPr>
        <w:t xml:space="preserve"> </w:t>
      </w:r>
      <w:r>
        <w:rPr>
          <w:sz w:val="24"/>
        </w:rPr>
        <w:t>A</w:t>
      </w:r>
      <w:r>
        <w:rPr>
          <w:spacing w:val="68"/>
          <w:sz w:val="24"/>
        </w:rPr>
        <w:t xml:space="preserve"> </w:t>
      </w:r>
      <w:r>
        <w:rPr>
          <w:sz w:val="24"/>
        </w:rPr>
        <w:t>Tidy</w:t>
      </w:r>
      <w:r>
        <w:rPr>
          <w:spacing w:val="69"/>
          <w:sz w:val="24"/>
        </w:rPr>
        <w:t xml:space="preserve"> </w:t>
      </w:r>
      <w:r>
        <w:rPr>
          <w:sz w:val="24"/>
        </w:rPr>
        <w:t>Approach. O’Reilly Media.</w:t>
      </w:r>
    </w:p>
    <w:p w14:paraId="47589CCF" w14:textId="77777777" w:rsidR="00947D9F" w:rsidRDefault="00BA77C2">
      <w:pPr>
        <w:pStyle w:val="ListParagraph"/>
        <w:numPr>
          <w:ilvl w:val="0"/>
          <w:numId w:val="22"/>
        </w:numPr>
        <w:tabs>
          <w:tab w:val="left" w:pos="665"/>
        </w:tabs>
        <w:spacing w:line="360" w:lineRule="auto"/>
        <w:ind w:right="522"/>
        <w:rPr>
          <w:sz w:val="24"/>
        </w:rPr>
      </w:pPr>
      <w:r>
        <w:rPr>
          <w:sz w:val="24"/>
        </w:rPr>
        <w:t>National</w:t>
      </w:r>
      <w:r>
        <w:rPr>
          <w:spacing w:val="38"/>
          <w:sz w:val="24"/>
        </w:rPr>
        <w:t xml:space="preserve"> </w:t>
      </w:r>
      <w:r>
        <w:rPr>
          <w:sz w:val="24"/>
        </w:rPr>
        <w:t>Communication</w:t>
      </w:r>
      <w:r>
        <w:rPr>
          <w:spacing w:val="38"/>
          <w:sz w:val="24"/>
        </w:rPr>
        <w:t xml:space="preserve"> </w:t>
      </w:r>
      <w:r>
        <w:rPr>
          <w:sz w:val="24"/>
        </w:rPr>
        <w:t>Association.</w:t>
      </w:r>
      <w:r>
        <w:rPr>
          <w:spacing w:val="38"/>
          <w:sz w:val="24"/>
        </w:rPr>
        <w:t xml:space="preserve"> </w:t>
      </w:r>
      <w:r>
        <w:rPr>
          <w:sz w:val="24"/>
        </w:rPr>
        <w:t>(2019).</w:t>
      </w:r>
      <w:r>
        <w:rPr>
          <w:spacing w:val="38"/>
          <w:sz w:val="24"/>
        </w:rPr>
        <w:t xml:space="preserve"> </w:t>
      </w:r>
      <w:r>
        <w:rPr>
          <w:sz w:val="24"/>
        </w:rPr>
        <w:t>Student</w:t>
      </w:r>
      <w:r>
        <w:rPr>
          <w:spacing w:val="38"/>
          <w:sz w:val="24"/>
        </w:rPr>
        <w:t xml:space="preserve"> </w:t>
      </w:r>
      <w:r>
        <w:rPr>
          <w:sz w:val="24"/>
        </w:rPr>
        <w:t>public</w:t>
      </w:r>
      <w:r>
        <w:rPr>
          <w:spacing w:val="37"/>
          <w:sz w:val="24"/>
        </w:rPr>
        <w:t xml:space="preserve"> </w:t>
      </w:r>
      <w:r>
        <w:rPr>
          <w:sz w:val="24"/>
        </w:rPr>
        <w:t>speaking</w:t>
      </w:r>
      <w:r>
        <w:rPr>
          <w:spacing w:val="38"/>
          <w:sz w:val="24"/>
        </w:rPr>
        <w:t xml:space="preserve"> </w:t>
      </w:r>
      <w:r>
        <w:rPr>
          <w:sz w:val="24"/>
        </w:rPr>
        <w:t>anxiety survey. Retrieved from https://</w:t>
      </w:r>
      <w:hyperlink r:id="rId15">
        <w:r>
          <w:rPr>
            <w:sz w:val="24"/>
          </w:rPr>
          <w:t>www.natcom.org/</w:t>
        </w:r>
      </w:hyperlink>
    </w:p>
    <w:p w14:paraId="2D8491EF" w14:textId="77777777" w:rsidR="00947D9F" w:rsidRDefault="00BA77C2">
      <w:pPr>
        <w:pStyle w:val="ListParagraph"/>
        <w:numPr>
          <w:ilvl w:val="0"/>
          <w:numId w:val="22"/>
        </w:numPr>
        <w:tabs>
          <w:tab w:val="left" w:pos="665"/>
          <w:tab w:val="left" w:pos="1976"/>
          <w:tab w:val="left" w:pos="2964"/>
          <w:tab w:val="left" w:pos="3855"/>
          <w:tab w:val="left" w:pos="4332"/>
          <w:tab w:val="left" w:pos="4877"/>
          <w:tab w:val="left" w:pos="5513"/>
          <w:tab w:val="left" w:pos="6843"/>
          <w:tab w:val="left" w:pos="8199"/>
        </w:tabs>
        <w:spacing w:line="360" w:lineRule="auto"/>
        <w:ind w:right="525"/>
        <w:rPr>
          <w:sz w:val="24"/>
        </w:rPr>
      </w:pPr>
      <w:r>
        <w:rPr>
          <w:spacing w:val="-2"/>
          <w:sz w:val="24"/>
        </w:rPr>
        <w:t>UNESCO.</w:t>
      </w:r>
      <w:r>
        <w:rPr>
          <w:sz w:val="24"/>
        </w:rPr>
        <w:tab/>
      </w:r>
      <w:r>
        <w:rPr>
          <w:spacing w:val="-2"/>
          <w:sz w:val="24"/>
        </w:rPr>
        <w:t>(2021).</w:t>
      </w:r>
      <w:r>
        <w:rPr>
          <w:sz w:val="24"/>
        </w:rPr>
        <w:tab/>
      </w:r>
      <w:r>
        <w:rPr>
          <w:spacing w:val="-2"/>
          <w:sz w:val="24"/>
        </w:rPr>
        <w:t>Ethics</w:t>
      </w:r>
      <w:r>
        <w:rPr>
          <w:sz w:val="24"/>
        </w:rPr>
        <w:tab/>
      </w:r>
      <w:r>
        <w:rPr>
          <w:spacing w:val="-6"/>
          <w:sz w:val="24"/>
        </w:rPr>
        <w:t>in</w:t>
      </w:r>
      <w:r>
        <w:rPr>
          <w:sz w:val="24"/>
        </w:rPr>
        <w:tab/>
      </w:r>
      <w:r>
        <w:rPr>
          <w:spacing w:val="-6"/>
          <w:sz w:val="24"/>
        </w:rPr>
        <w:t>AI</w:t>
      </w:r>
      <w:r>
        <w:rPr>
          <w:sz w:val="24"/>
        </w:rPr>
        <w:tab/>
      </w:r>
      <w:r>
        <w:rPr>
          <w:spacing w:val="-4"/>
          <w:sz w:val="24"/>
        </w:rPr>
        <w:t>and</w:t>
      </w:r>
      <w:r>
        <w:rPr>
          <w:sz w:val="24"/>
        </w:rPr>
        <w:tab/>
      </w:r>
      <w:r>
        <w:rPr>
          <w:spacing w:val="-2"/>
          <w:sz w:val="24"/>
        </w:rPr>
        <w:t>Education:</w:t>
      </w:r>
      <w:r>
        <w:rPr>
          <w:sz w:val="24"/>
        </w:rPr>
        <w:tab/>
      </w:r>
      <w:r>
        <w:rPr>
          <w:spacing w:val="-2"/>
          <w:sz w:val="24"/>
        </w:rPr>
        <w:t>Challenges</w:t>
      </w:r>
      <w:r>
        <w:rPr>
          <w:sz w:val="24"/>
        </w:rPr>
        <w:tab/>
      </w:r>
      <w:r>
        <w:rPr>
          <w:spacing w:val="-4"/>
          <w:sz w:val="24"/>
        </w:rPr>
        <w:t xml:space="preserve">and </w:t>
      </w:r>
      <w:r>
        <w:rPr>
          <w:sz w:val="24"/>
        </w:rPr>
        <w:t>Recommendations. https://unesdoc.unesco.org/</w:t>
      </w:r>
    </w:p>
    <w:p w14:paraId="51DF4468" w14:textId="77777777" w:rsidR="00947D9F" w:rsidRDefault="00BA77C2">
      <w:pPr>
        <w:pStyle w:val="ListParagraph"/>
        <w:numPr>
          <w:ilvl w:val="0"/>
          <w:numId w:val="22"/>
        </w:numPr>
        <w:tabs>
          <w:tab w:val="left" w:pos="665"/>
        </w:tabs>
        <w:spacing w:line="360" w:lineRule="auto"/>
        <w:ind w:right="525"/>
        <w:rPr>
          <w:sz w:val="24"/>
        </w:rPr>
      </w:pPr>
      <w:r>
        <w:rPr>
          <w:sz w:val="24"/>
        </w:rPr>
        <w:t>IEEE</w:t>
      </w:r>
      <w:r>
        <w:rPr>
          <w:spacing w:val="28"/>
          <w:sz w:val="24"/>
        </w:rPr>
        <w:t xml:space="preserve"> </w:t>
      </w:r>
      <w:r>
        <w:rPr>
          <w:sz w:val="24"/>
        </w:rPr>
        <w:t>Standards</w:t>
      </w:r>
      <w:r>
        <w:rPr>
          <w:spacing w:val="28"/>
          <w:sz w:val="24"/>
        </w:rPr>
        <w:t xml:space="preserve"> </w:t>
      </w:r>
      <w:r>
        <w:rPr>
          <w:sz w:val="24"/>
        </w:rPr>
        <w:t>Association. (2014).</w:t>
      </w:r>
      <w:r>
        <w:rPr>
          <w:spacing w:val="28"/>
          <w:sz w:val="24"/>
        </w:rPr>
        <w:t xml:space="preserve"> </w:t>
      </w:r>
      <w:r>
        <w:rPr>
          <w:sz w:val="24"/>
        </w:rPr>
        <w:t>IEEE</w:t>
      </w:r>
      <w:r>
        <w:rPr>
          <w:spacing w:val="28"/>
          <w:sz w:val="24"/>
        </w:rPr>
        <w:t xml:space="preserve"> </w:t>
      </w:r>
      <w:r>
        <w:rPr>
          <w:sz w:val="24"/>
        </w:rPr>
        <w:t>Std 830-1998: IEEE</w:t>
      </w:r>
      <w:r>
        <w:rPr>
          <w:spacing w:val="28"/>
          <w:sz w:val="24"/>
        </w:rPr>
        <w:t xml:space="preserve"> </w:t>
      </w:r>
      <w:r>
        <w:rPr>
          <w:sz w:val="24"/>
        </w:rPr>
        <w:t>Recommended Practice for Software Requirements Specifications. IEEE.</w:t>
      </w:r>
    </w:p>
    <w:p w14:paraId="7D5027AA" w14:textId="77777777" w:rsidR="00947D9F" w:rsidRDefault="00947D9F">
      <w:pPr>
        <w:pStyle w:val="BodyText"/>
        <w:spacing w:before="137"/>
        <w:ind w:left="0"/>
      </w:pPr>
    </w:p>
    <w:p w14:paraId="070E9574" w14:textId="77777777" w:rsidR="00947D9F" w:rsidRDefault="00BA77C2">
      <w:pPr>
        <w:pStyle w:val="Heading2"/>
        <w:ind w:left="240" w:firstLine="0"/>
        <w:jc w:val="left"/>
      </w:pPr>
      <w:r>
        <w:t>CHAPTER</w:t>
      </w:r>
      <w:r>
        <w:rPr>
          <w:spacing w:val="-3"/>
        </w:rPr>
        <w:t xml:space="preserve"> </w:t>
      </w:r>
      <w:r>
        <w:t>8:</w:t>
      </w:r>
      <w:r>
        <w:rPr>
          <w:spacing w:val="-2"/>
        </w:rPr>
        <w:t xml:space="preserve"> APPENDICES</w:t>
      </w:r>
    </w:p>
    <w:p w14:paraId="55883DCF" w14:textId="77777777" w:rsidR="00947D9F" w:rsidRDefault="00BA77C2">
      <w:pPr>
        <w:spacing w:before="139"/>
        <w:ind w:left="240"/>
        <w:rPr>
          <w:b/>
          <w:sz w:val="24"/>
        </w:rPr>
      </w:pPr>
      <w:r>
        <w:rPr>
          <w:b/>
          <w:sz w:val="24"/>
        </w:rPr>
        <w:t>Appendix</w:t>
      </w:r>
      <w:r>
        <w:rPr>
          <w:b/>
          <w:spacing w:val="-4"/>
          <w:sz w:val="24"/>
        </w:rPr>
        <w:t xml:space="preserve"> </w:t>
      </w:r>
      <w:r>
        <w:rPr>
          <w:b/>
          <w:sz w:val="24"/>
        </w:rPr>
        <w:t>A:</w:t>
      </w:r>
      <w:r>
        <w:rPr>
          <w:b/>
          <w:spacing w:val="-4"/>
          <w:sz w:val="24"/>
        </w:rPr>
        <w:t xml:space="preserve"> </w:t>
      </w:r>
      <w:r>
        <w:rPr>
          <w:b/>
          <w:sz w:val="24"/>
        </w:rPr>
        <w:t>Compiler</w:t>
      </w:r>
      <w:r>
        <w:rPr>
          <w:b/>
          <w:spacing w:val="-5"/>
          <w:sz w:val="24"/>
        </w:rPr>
        <w:t xml:space="preserve"> </w:t>
      </w:r>
      <w:r>
        <w:rPr>
          <w:b/>
          <w:sz w:val="24"/>
        </w:rPr>
        <w:t xml:space="preserve">Architecture </w:t>
      </w:r>
      <w:r>
        <w:rPr>
          <w:b/>
          <w:spacing w:val="-2"/>
          <w:sz w:val="24"/>
        </w:rPr>
        <w:t>Diagram</w:t>
      </w:r>
    </w:p>
    <w:p w14:paraId="66B810A7" w14:textId="77777777" w:rsidR="00947D9F" w:rsidRDefault="00BA77C2">
      <w:pPr>
        <w:pStyle w:val="BodyText"/>
        <w:spacing w:before="137"/>
      </w:pPr>
      <w:r>
        <w:t>[User</w:t>
      </w:r>
      <w:r>
        <w:rPr>
          <w:spacing w:val="-3"/>
        </w:rPr>
        <w:t xml:space="preserve"> </w:t>
      </w:r>
      <w:r>
        <w:t>Script</w:t>
      </w:r>
      <w:r>
        <w:rPr>
          <w:spacing w:val="-1"/>
        </w:rPr>
        <w:t xml:space="preserve"> </w:t>
      </w:r>
      <w:r>
        <w:rPr>
          <w:spacing w:val="-2"/>
        </w:rPr>
        <w:t>Input]</w:t>
      </w:r>
    </w:p>
    <w:p w14:paraId="3E63CA6F" w14:textId="77777777" w:rsidR="00947D9F" w:rsidRDefault="00BA77C2">
      <w:pPr>
        <w:spacing w:before="139"/>
        <w:ind w:left="781"/>
        <w:rPr>
          <w:sz w:val="24"/>
        </w:rPr>
      </w:pPr>
      <w:r>
        <w:rPr>
          <w:spacing w:val="-10"/>
          <w:sz w:val="24"/>
        </w:rPr>
        <w:t>↓</w:t>
      </w:r>
    </w:p>
    <w:p w14:paraId="1559D028" w14:textId="77777777" w:rsidR="00947D9F" w:rsidRDefault="00BA77C2">
      <w:pPr>
        <w:pStyle w:val="BodyText"/>
        <w:spacing w:before="137"/>
      </w:pPr>
      <w:r>
        <w:t>[Lexical</w:t>
      </w:r>
      <w:r>
        <w:rPr>
          <w:spacing w:val="-4"/>
        </w:rPr>
        <w:t xml:space="preserve"> </w:t>
      </w:r>
      <w:r>
        <w:t>Analyzer]</w:t>
      </w:r>
      <w:r>
        <w:rPr>
          <w:spacing w:val="-3"/>
        </w:rPr>
        <w:t xml:space="preserve"> </w:t>
      </w:r>
      <w:r>
        <w:t>–</w:t>
      </w:r>
      <w:r>
        <w:rPr>
          <w:spacing w:val="-2"/>
        </w:rPr>
        <w:t xml:space="preserve"> </w:t>
      </w:r>
      <w:r>
        <w:t>Tokenizes the</w:t>
      </w:r>
      <w:r>
        <w:rPr>
          <w:spacing w:val="-3"/>
        </w:rPr>
        <w:t xml:space="preserve"> </w:t>
      </w:r>
      <w:r>
        <w:t>script</w:t>
      </w:r>
      <w:r>
        <w:rPr>
          <w:spacing w:val="-2"/>
        </w:rPr>
        <w:t xml:space="preserve"> </w:t>
      </w:r>
      <w:r>
        <w:t xml:space="preserve">(words, </w:t>
      </w:r>
      <w:r>
        <w:rPr>
          <w:spacing w:val="-2"/>
        </w:rPr>
        <w:t>punctuation)</w:t>
      </w:r>
    </w:p>
    <w:p w14:paraId="31933B1D" w14:textId="77777777" w:rsidR="00947D9F" w:rsidRDefault="00BA77C2">
      <w:pPr>
        <w:spacing w:before="140"/>
        <w:ind w:left="781"/>
        <w:rPr>
          <w:sz w:val="24"/>
        </w:rPr>
      </w:pPr>
      <w:r>
        <w:rPr>
          <w:spacing w:val="-10"/>
          <w:sz w:val="24"/>
        </w:rPr>
        <w:t>↓</w:t>
      </w:r>
    </w:p>
    <w:p w14:paraId="784FA44B" w14:textId="77777777" w:rsidR="00947D9F" w:rsidRDefault="00BA77C2">
      <w:pPr>
        <w:pStyle w:val="BodyText"/>
        <w:spacing w:before="136"/>
      </w:pPr>
      <w:r>
        <w:t>[Syntax</w:t>
      </w:r>
      <w:r>
        <w:rPr>
          <w:spacing w:val="-5"/>
        </w:rPr>
        <w:t xml:space="preserve"> </w:t>
      </w:r>
      <w:r>
        <w:t>Analyzer]</w:t>
      </w:r>
      <w:r>
        <w:rPr>
          <w:spacing w:val="-1"/>
        </w:rPr>
        <w:t xml:space="preserve"> </w:t>
      </w:r>
      <w:r>
        <w:t>–</w:t>
      </w:r>
      <w:r>
        <w:rPr>
          <w:spacing w:val="-3"/>
        </w:rPr>
        <w:t xml:space="preserve"> </w:t>
      </w:r>
      <w:r>
        <w:t>Checks</w:t>
      </w:r>
      <w:r>
        <w:rPr>
          <w:spacing w:val="-2"/>
        </w:rPr>
        <w:t xml:space="preserve"> </w:t>
      </w:r>
      <w:r>
        <w:t>grammar</w:t>
      </w:r>
      <w:r>
        <w:rPr>
          <w:spacing w:val="-1"/>
        </w:rPr>
        <w:t xml:space="preserve"> </w:t>
      </w:r>
      <w:r>
        <w:t>rules</w:t>
      </w:r>
      <w:r>
        <w:rPr>
          <w:spacing w:val="-3"/>
        </w:rPr>
        <w:t xml:space="preserve"> </w:t>
      </w:r>
      <w:r>
        <w:t>and sentence</w:t>
      </w:r>
      <w:r>
        <w:rPr>
          <w:spacing w:val="-1"/>
        </w:rPr>
        <w:t xml:space="preserve"> </w:t>
      </w:r>
      <w:r>
        <w:rPr>
          <w:spacing w:val="-2"/>
        </w:rPr>
        <w:t>structure</w:t>
      </w:r>
    </w:p>
    <w:p w14:paraId="225ECC81" w14:textId="77777777" w:rsidR="00947D9F" w:rsidRDefault="00BA77C2">
      <w:pPr>
        <w:spacing w:before="140"/>
        <w:ind w:left="781"/>
        <w:rPr>
          <w:sz w:val="24"/>
        </w:rPr>
      </w:pPr>
      <w:r>
        <w:rPr>
          <w:spacing w:val="-10"/>
          <w:sz w:val="24"/>
        </w:rPr>
        <w:t>↓</w:t>
      </w:r>
    </w:p>
    <w:p w14:paraId="29D84310" w14:textId="77777777" w:rsidR="00947D9F" w:rsidRDefault="00BA77C2">
      <w:pPr>
        <w:pStyle w:val="BodyText"/>
        <w:spacing w:before="136"/>
      </w:pPr>
      <w:r>
        <w:t>[Semantic</w:t>
      </w:r>
      <w:r>
        <w:rPr>
          <w:spacing w:val="-6"/>
        </w:rPr>
        <w:t xml:space="preserve"> </w:t>
      </w:r>
      <w:r>
        <w:t>Analyzer]</w:t>
      </w:r>
      <w:r>
        <w:rPr>
          <w:spacing w:val="-1"/>
        </w:rPr>
        <w:t xml:space="preserve"> </w:t>
      </w:r>
      <w:r>
        <w:t>–</w:t>
      </w:r>
      <w:r>
        <w:rPr>
          <w:spacing w:val="-2"/>
        </w:rPr>
        <w:t xml:space="preserve"> </w:t>
      </w:r>
      <w:r>
        <w:t>Ensures logical</w:t>
      </w:r>
      <w:r>
        <w:rPr>
          <w:spacing w:val="-2"/>
        </w:rPr>
        <w:t xml:space="preserve"> </w:t>
      </w:r>
      <w:r>
        <w:t>flow,</w:t>
      </w:r>
      <w:r>
        <w:rPr>
          <w:spacing w:val="-2"/>
        </w:rPr>
        <w:t xml:space="preserve"> </w:t>
      </w:r>
      <w:r>
        <w:t>academic</w:t>
      </w:r>
      <w:r>
        <w:rPr>
          <w:spacing w:val="-1"/>
        </w:rPr>
        <w:t xml:space="preserve"> </w:t>
      </w:r>
      <w:r>
        <w:t>tone,</w:t>
      </w:r>
      <w:r>
        <w:rPr>
          <w:spacing w:val="-2"/>
        </w:rPr>
        <w:t xml:space="preserve"> </w:t>
      </w:r>
      <w:r>
        <w:t>and</w:t>
      </w:r>
      <w:r>
        <w:rPr>
          <w:spacing w:val="-2"/>
        </w:rPr>
        <w:t xml:space="preserve"> coherence</w:t>
      </w:r>
    </w:p>
    <w:p w14:paraId="68917A40" w14:textId="77777777" w:rsidR="00947D9F" w:rsidRDefault="00BA77C2">
      <w:pPr>
        <w:spacing w:before="140"/>
        <w:ind w:left="781"/>
        <w:rPr>
          <w:sz w:val="24"/>
        </w:rPr>
      </w:pPr>
      <w:r>
        <w:rPr>
          <w:spacing w:val="-10"/>
          <w:sz w:val="24"/>
        </w:rPr>
        <w:t>↓</w:t>
      </w:r>
    </w:p>
    <w:p w14:paraId="300BE75B" w14:textId="77777777" w:rsidR="00947D9F" w:rsidRDefault="00BA77C2">
      <w:pPr>
        <w:pStyle w:val="BodyText"/>
        <w:spacing w:before="136"/>
      </w:pPr>
      <w:r>
        <w:t>[Time</w:t>
      </w:r>
      <w:r>
        <w:rPr>
          <w:spacing w:val="-3"/>
        </w:rPr>
        <w:t xml:space="preserve"> </w:t>
      </w:r>
      <w:r>
        <w:t>Estimator]</w:t>
      </w:r>
      <w:r>
        <w:rPr>
          <w:spacing w:val="-3"/>
        </w:rPr>
        <w:t xml:space="preserve"> </w:t>
      </w:r>
      <w:r>
        <w:t>–</w:t>
      </w:r>
      <w:r>
        <w:rPr>
          <w:spacing w:val="-2"/>
        </w:rPr>
        <w:t xml:space="preserve"> </w:t>
      </w:r>
      <w:r>
        <w:t>Calculates approximate</w:t>
      </w:r>
      <w:r>
        <w:rPr>
          <w:spacing w:val="-6"/>
        </w:rPr>
        <w:t xml:space="preserve"> </w:t>
      </w:r>
      <w:r>
        <w:t>delivery time</w:t>
      </w:r>
      <w:r>
        <w:rPr>
          <w:spacing w:val="-2"/>
        </w:rPr>
        <w:t xml:space="preserve"> (words/min)</w:t>
      </w:r>
    </w:p>
    <w:p w14:paraId="53B75C6F" w14:textId="77777777" w:rsidR="00947D9F" w:rsidRDefault="00BA77C2">
      <w:pPr>
        <w:spacing w:before="140"/>
        <w:ind w:left="781"/>
        <w:rPr>
          <w:sz w:val="24"/>
        </w:rPr>
      </w:pPr>
      <w:r>
        <w:rPr>
          <w:spacing w:val="-10"/>
          <w:sz w:val="24"/>
        </w:rPr>
        <w:t>↓</w:t>
      </w:r>
    </w:p>
    <w:p w14:paraId="3C61E804" w14:textId="77777777" w:rsidR="00947D9F" w:rsidRDefault="00947D9F">
      <w:pPr>
        <w:rPr>
          <w:sz w:val="24"/>
        </w:rPr>
        <w:sectPr w:rsidR="00947D9F">
          <w:pgSz w:w="11910" w:h="16840"/>
          <w:pgMar w:top="1360" w:right="1275" w:bottom="880" w:left="1559" w:header="0" w:footer="699" w:gutter="0"/>
          <w:cols w:space="720"/>
        </w:sectPr>
      </w:pPr>
    </w:p>
    <w:p w14:paraId="130EA531" w14:textId="77777777" w:rsidR="00947D9F" w:rsidRDefault="00BA77C2">
      <w:pPr>
        <w:pStyle w:val="BodyText"/>
        <w:spacing w:before="62"/>
      </w:pPr>
      <w:r>
        <w:lastRenderedPageBreak/>
        <w:t>[Feedback</w:t>
      </w:r>
      <w:r>
        <w:rPr>
          <w:spacing w:val="-3"/>
        </w:rPr>
        <w:t xml:space="preserve"> </w:t>
      </w:r>
      <w:r>
        <w:t>Generator]</w:t>
      </w:r>
      <w:r>
        <w:rPr>
          <w:spacing w:val="-1"/>
        </w:rPr>
        <w:t xml:space="preserve"> </w:t>
      </w:r>
      <w:r>
        <w:t>–</w:t>
      </w:r>
      <w:r>
        <w:rPr>
          <w:spacing w:val="-3"/>
        </w:rPr>
        <w:t xml:space="preserve"> </w:t>
      </w:r>
      <w:r>
        <w:t>Provides</w:t>
      </w:r>
      <w:r>
        <w:rPr>
          <w:spacing w:val="-2"/>
        </w:rPr>
        <w:t xml:space="preserve"> </w:t>
      </w:r>
      <w:r>
        <w:t>improvement</w:t>
      </w:r>
      <w:r>
        <w:rPr>
          <w:spacing w:val="-2"/>
        </w:rPr>
        <w:t xml:space="preserve"> suggestions</w:t>
      </w:r>
    </w:p>
    <w:p w14:paraId="33E40412" w14:textId="77777777" w:rsidR="00947D9F" w:rsidRDefault="00BA77C2">
      <w:pPr>
        <w:spacing w:before="137"/>
        <w:ind w:left="781"/>
        <w:rPr>
          <w:sz w:val="24"/>
        </w:rPr>
      </w:pPr>
      <w:r>
        <w:rPr>
          <w:spacing w:val="-10"/>
          <w:sz w:val="24"/>
        </w:rPr>
        <w:t>↓</w:t>
      </w:r>
    </w:p>
    <w:p w14:paraId="4D7CF404" w14:textId="77777777" w:rsidR="00947D9F" w:rsidRDefault="00BA77C2">
      <w:pPr>
        <w:pStyle w:val="BodyText"/>
        <w:spacing w:before="136"/>
      </w:pPr>
      <w:r>
        <w:t>[Optimized</w:t>
      </w:r>
      <w:r>
        <w:rPr>
          <w:spacing w:val="-5"/>
        </w:rPr>
        <w:t xml:space="preserve"> </w:t>
      </w:r>
      <w:r>
        <w:t>Script</w:t>
      </w:r>
      <w:r>
        <w:rPr>
          <w:spacing w:val="-2"/>
        </w:rPr>
        <w:t xml:space="preserve"> Output]</w:t>
      </w:r>
    </w:p>
    <w:p w14:paraId="4DAA1040" w14:textId="77777777" w:rsidR="00947D9F" w:rsidRDefault="00947D9F">
      <w:pPr>
        <w:pStyle w:val="BodyText"/>
        <w:ind w:left="0"/>
      </w:pPr>
    </w:p>
    <w:p w14:paraId="103E3614" w14:textId="77777777" w:rsidR="00947D9F" w:rsidRDefault="00947D9F">
      <w:pPr>
        <w:pStyle w:val="BodyText"/>
        <w:ind w:left="0"/>
      </w:pPr>
    </w:p>
    <w:p w14:paraId="3DAD540A" w14:textId="77777777" w:rsidR="00947D9F" w:rsidRDefault="00BA77C2">
      <w:pPr>
        <w:pStyle w:val="Heading2"/>
        <w:spacing w:before="1"/>
        <w:ind w:left="240" w:firstLine="0"/>
        <w:jc w:val="left"/>
      </w:pPr>
      <w:r>
        <w:t>Appendix</w:t>
      </w:r>
      <w:r>
        <w:rPr>
          <w:spacing w:val="-4"/>
        </w:rPr>
        <w:t xml:space="preserve"> </w:t>
      </w:r>
      <w:r>
        <w:t>B:</w:t>
      </w:r>
      <w:r>
        <w:rPr>
          <w:spacing w:val="-3"/>
        </w:rPr>
        <w:t xml:space="preserve"> </w:t>
      </w:r>
      <w:r>
        <w:t>Lexical</w:t>
      </w:r>
      <w:r>
        <w:rPr>
          <w:spacing w:val="-3"/>
        </w:rPr>
        <w:t xml:space="preserve"> </w:t>
      </w:r>
      <w:r>
        <w:t>Rules and</w:t>
      </w:r>
      <w:r>
        <w:rPr>
          <w:spacing w:val="-4"/>
        </w:rPr>
        <w:t xml:space="preserve"> </w:t>
      </w:r>
      <w:r>
        <w:t>Regular</w:t>
      </w:r>
      <w:r>
        <w:rPr>
          <w:spacing w:val="-2"/>
        </w:rPr>
        <w:t xml:space="preserve"> Expressions</w:t>
      </w:r>
    </w:p>
    <w:p w14:paraId="3D7DD501" w14:textId="77777777" w:rsidR="00947D9F" w:rsidRDefault="00947D9F">
      <w:pPr>
        <w:pStyle w:val="BodyText"/>
        <w:spacing w:before="2"/>
        <w:ind w:left="0"/>
        <w:rPr>
          <w:b/>
          <w:sz w:val="12"/>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2841"/>
        <w:gridCol w:w="2841"/>
      </w:tblGrid>
      <w:tr w:rsidR="00947D9F" w14:paraId="05A43179" w14:textId="77777777">
        <w:trPr>
          <w:trHeight w:val="827"/>
        </w:trPr>
        <w:tc>
          <w:tcPr>
            <w:tcW w:w="2840" w:type="dxa"/>
          </w:tcPr>
          <w:p w14:paraId="1F616B3F" w14:textId="77777777" w:rsidR="00947D9F" w:rsidRDefault="00BA77C2">
            <w:pPr>
              <w:pStyle w:val="TableParagraph"/>
              <w:spacing w:line="275" w:lineRule="exact"/>
              <w:rPr>
                <w:b/>
                <w:sz w:val="24"/>
              </w:rPr>
            </w:pPr>
            <w:proofErr w:type="spellStart"/>
            <w:r>
              <w:rPr>
                <w:b/>
                <w:spacing w:val="-2"/>
                <w:sz w:val="24"/>
              </w:rPr>
              <w:t>Rule.No</w:t>
            </w:r>
            <w:proofErr w:type="spellEnd"/>
          </w:p>
        </w:tc>
        <w:tc>
          <w:tcPr>
            <w:tcW w:w="2841" w:type="dxa"/>
          </w:tcPr>
          <w:p w14:paraId="775C083B" w14:textId="77777777" w:rsidR="00947D9F" w:rsidRDefault="00BA77C2">
            <w:pPr>
              <w:pStyle w:val="TableParagraph"/>
              <w:spacing w:line="275" w:lineRule="exact"/>
              <w:ind w:left="106"/>
              <w:rPr>
                <w:b/>
                <w:sz w:val="24"/>
              </w:rPr>
            </w:pPr>
            <w:r>
              <w:rPr>
                <w:b/>
                <w:spacing w:val="-2"/>
                <w:sz w:val="24"/>
              </w:rPr>
              <w:t>Regular</w:t>
            </w:r>
          </w:p>
          <w:p w14:paraId="20B4B00E" w14:textId="77777777" w:rsidR="00947D9F" w:rsidRDefault="00BA77C2">
            <w:pPr>
              <w:pStyle w:val="TableParagraph"/>
              <w:spacing w:before="137"/>
              <w:ind w:left="106"/>
              <w:rPr>
                <w:b/>
                <w:sz w:val="24"/>
              </w:rPr>
            </w:pPr>
            <w:r>
              <w:rPr>
                <w:b/>
                <w:spacing w:val="-2"/>
                <w:sz w:val="24"/>
              </w:rPr>
              <w:t>Expression/Pattern</w:t>
            </w:r>
          </w:p>
        </w:tc>
        <w:tc>
          <w:tcPr>
            <w:tcW w:w="2841" w:type="dxa"/>
          </w:tcPr>
          <w:p w14:paraId="4ED2BCDC" w14:textId="77777777" w:rsidR="00947D9F" w:rsidRDefault="00BA77C2">
            <w:pPr>
              <w:pStyle w:val="TableParagraph"/>
              <w:spacing w:line="275" w:lineRule="exact"/>
              <w:rPr>
                <w:b/>
                <w:sz w:val="24"/>
              </w:rPr>
            </w:pPr>
            <w:r>
              <w:rPr>
                <w:b/>
                <w:spacing w:val="-2"/>
                <w:sz w:val="24"/>
              </w:rPr>
              <w:t>Purpose</w:t>
            </w:r>
          </w:p>
        </w:tc>
      </w:tr>
      <w:tr w:rsidR="00947D9F" w14:paraId="746751F1" w14:textId="77777777">
        <w:trPr>
          <w:trHeight w:val="414"/>
        </w:trPr>
        <w:tc>
          <w:tcPr>
            <w:tcW w:w="2840" w:type="dxa"/>
          </w:tcPr>
          <w:p w14:paraId="070A9181" w14:textId="77777777" w:rsidR="00947D9F" w:rsidRDefault="00BA77C2">
            <w:pPr>
              <w:pStyle w:val="TableParagraph"/>
              <w:spacing w:line="274" w:lineRule="exact"/>
              <w:rPr>
                <w:sz w:val="24"/>
              </w:rPr>
            </w:pPr>
            <w:r>
              <w:rPr>
                <w:spacing w:val="-10"/>
                <w:sz w:val="24"/>
              </w:rPr>
              <w:t>1</w:t>
            </w:r>
          </w:p>
        </w:tc>
        <w:tc>
          <w:tcPr>
            <w:tcW w:w="2841" w:type="dxa"/>
          </w:tcPr>
          <w:p w14:paraId="3B7CAB39" w14:textId="77777777" w:rsidR="00947D9F" w:rsidRDefault="00BA77C2">
            <w:pPr>
              <w:pStyle w:val="TableParagraph"/>
              <w:spacing w:line="274" w:lineRule="exact"/>
              <w:ind w:left="106"/>
              <w:rPr>
                <w:sz w:val="24"/>
              </w:rPr>
            </w:pPr>
            <w:r>
              <w:rPr>
                <w:spacing w:val="-2"/>
                <w:sz w:val="24"/>
              </w:rPr>
              <w:t>[A-</w:t>
            </w:r>
            <w:proofErr w:type="gramStart"/>
            <w:r>
              <w:rPr>
                <w:spacing w:val="-2"/>
                <w:sz w:val="24"/>
              </w:rPr>
              <w:t>Z][</w:t>
            </w:r>
            <w:proofErr w:type="gramEnd"/>
            <w:r>
              <w:rPr>
                <w:spacing w:val="-2"/>
                <w:sz w:val="24"/>
              </w:rPr>
              <w:t>a-</w:t>
            </w:r>
            <w:r>
              <w:rPr>
                <w:spacing w:val="-5"/>
                <w:sz w:val="24"/>
              </w:rPr>
              <w:t>z]+</w:t>
            </w:r>
          </w:p>
        </w:tc>
        <w:tc>
          <w:tcPr>
            <w:tcW w:w="2841" w:type="dxa"/>
          </w:tcPr>
          <w:p w14:paraId="38C18DBD" w14:textId="77777777" w:rsidR="00947D9F" w:rsidRDefault="00BA77C2">
            <w:pPr>
              <w:pStyle w:val="TableParagraph"/>
              <w:spacing w:line="274" w:lineRule="exact"/>
              <w:rPr>
                <w:sz w:val="24"/>
              </w:rPr>
            </w:pPr>
            <w:r>
              <w:rPr>
                <w:sz w:val="24"/>
              </w:rPr>
              <w:t>Detect</w:t>
            </w:r>
            <w:r>
              <w:rPr>
                <w:spacing w:val="-3"/>
                <w:sz w:val="24"/>
              </w:rPr>
              <w:t xml:space="preserve"> </w:t>
            </w:r>
            <w:r>
              <w:rPr>
                <w:sz w:val="24"/>
              </w:rPr>
              <w:t>capitalized</w:t>
            </w:r>
            <w:r>
              <w:rPr>
                <w:spacing w:val="-2"/>
                <w:sz w:val="24"/>
              </w:rPr>
              <w:t xml:space="preserve"> nouns</w:t>
            </w:r>
          </w:p>
        </w:tc>
      </w:tr>
      <w:tr w:rsidR="00947D9F" w14:paraId="5EDF82C7" w14:textId="77777777">
        <w:trPr>
          <w:trHeight w:val="414"/>
        </w:trPr>
        <w:tc>
          <w:tcPr>
            <w:tcW w:w="2840" w:type="dxa"/>
          </w:tcPr>
          <w:p w14:paraId="3ABF72ED" w14:textId="77777777" w:rsidR="00947D9F" w:rsidRDefault="00BA77C2">
            <w:pPr>
              <w:pStyle w:val="TableParagraph"/>
              <w:spacing w:line="275" w:lineRule="exact"/>
              <w:rPr>
                <w:sz w:val="24"/>
              </w:rPr>
            </w:pPr>
            <w:r>
              <w:rPr>
                <w:spacing w:val="-10"/>
                <w:sz w:val="24"/>
              </w:rPr>
              <w:t>2</w:t>
            </w:r>
          </w:p>
        </w:tc>
        <w:tc>
          <w:tcPr>
            <w:tcW w:w="2841" w:type="dxa"/>
          </w:tcPr>
          <w:p w14:paraId="5DA8C8FC" w14:textId="77777777" w:rsidR="00947D9F" w:rsidRDefault="00BA77C2">
            <w:pPr>
              <w:pStyle w:val="TableParagraph"/>
              <w:spacing w:line="275" w:lineRule="exact"/>
              <w:ind w:left="106"/>
              <w:rPr>
                <w:sz w:val="24"/>
              </w:rPr>
            </w:pPr>
            <w:r>
              <w:rPr>
                <w:spacing w:val="-2"/>
                <w:sz w:val="24"/>
              </w:rPr>
              <w:t>`\</w:t>
            </w:r>
            <w:proofErr w:type="gramStart"/>
            <w:r>
              <w:rPr>
                <w:spacing w:val="-2"/>
                <w:sz w:val="24"/>
              </w:rPr>
              <w:t>b(</w:t>
            </w:r>
            <w:proofErr w:type="gramEnd"/>
            <w:r>
              <w:rPr>
                <w:spacing w:val="-2"/>
                <w:sz w:val="24"/>
              </w:rPr>
              <w:t>introduction</w:t>
            </w:r>
          </w:p>
        </w:tc>
        <w:tc>
          <w:tcPr>
            <w:tcW w:w="2841" w:type="dxa"/>
          </w:tcPr>
          <w:p w14:paraId="2F33520D" w14:textId="77777777" w:rsidR="00947D9F" w:rsidRDefault="00BA77C2">
            <w:pPr>
              <w:pStyle w:val="TableParagraph"/>
              <w:spacing w:line="275" w:lineRule="exact"/>
              <w:rPr>
                <w:sz w:val="24"/>
              </w:rPr>
            </w:pPr>
            <w:r>
              <w:rPr>
                <w:spacing w:val="-2"/>
                <w:sz w:val="24"/>
              </w:rPr>
              <w:t>conclusion</w:t>
            </w:r>
          </w:p>
        </w:tc>
      </w:tr>
      <w:tr w:rsidR="00947D9F" w14:paraId="4E9410D8" w14:textId="77777777">
        <w:trPr>
          <w:trHeight w:val="413"/>
        </w:trPr>
        <w:tc>
          <w:tcPr>
            <w:tcW w:w="2840" w:type="dxa"/>
          </w:tcPr>
          <w:p w14:paraId="3FA90620" w14:textId="77777777" w:rsidR="00947D9F" w:rsidRDefault="00BA77C2">
            <w:pPr>
              <w:pStyle w:val="TableParagraph"/>
              <w:rPr>
                <w:sz w:val="24"/>
              </w:rPr>
            </w:pPr>
            <w:r>
              <w:rPr>
                <w:spacing w:val="-10"/>
                <w:sz w:val="24"/>
              </w:rPr>
              <w:t>3</w:t>
            </w:r>
          </w:p>
        </w:tc>
        <w:tc>
          <w:tcPr>
            <w:tcW w:w="2841" w:type="dxa"/>
          </w:tcPr>
          <w:p w14:paraId="525CE0CD" w14:textId="77777777" w:rsidR="00947D9F" w:rsidRDefault="00BA77C2">
            <w:pPr>
              <w:pStyle w:val="TableParagraph"/>
              <w:ind w:left="106"/>
              <w:rPr>
                <w:sz w:val="24"/>
              </w:rPr>
            </w:pPr>
            <w:r>
              <w:rPr>
                <w:spacing w:val="-2"/>
                <w:sz w:val="24"/>
              </w:rPr>
              <w:t>[.,!?]</w:t>
            </w:r>
          </w:p>
        </w:tc>
        <w:tc>
          <w:tcPr>
            <w:tcW w:w="2841" w:type="dxa"/>
          </w:tcPr>
          <w:p w14:paraId="5028F6E2" w14:textId="77777777" w:rsidR="00947D9F" w:rsidRDefault="00BA77C2">
            <w:pPr>
              <w:pStyle w:val="TableParagraph"/>
              <w:rPr>
                <w:sz w:val="24"/>
              </w:rPr>
            </w:pPr>
            <w:r>
              <w:rPr>
                <w:sz w:val="24"/>
              </w:rPr>
              <w:t>Tokenize</w:t>
            </w:r>
            <w:r>
              <w:rPr>
                <w:spacing w:val="-2"/>
                <w:sz w:val="24"/>
              </w:rPr>
              <w:t xml:space="preserve"> punctuation</w:t>
            </w:r>
          </w:p>
        </w:tc>
      </w:tr>
      <w:tr w:rsidR="00947D9F" w14:paraId="67F4FA5C" w14:textId="77777777">
        <w:trPr>
          <w:trHeight w:val="413"/>
        </w:trPr>
        <w:tc>
          <w:tcPr>
            <w:tcW w:w="2840" w:type="dxa"/>
          </w:tcPr>
          <w:p w14:paraId="21571905" w14:textId="77777777" w:rsidR="00947D9F" w:rsidRDefault="00BA77C2">
            <w:pPr>
              <w:pStyle w:val="TableParagraph"/>
              <w:spacing w:line="274" w:lineRule="exact"/>
              <w:rPr>
                <w:sz w:val="24"/>
              </w:rPr>
            </w:pPr>
            <w:r>
              <w:rPr>
                <w:spacing w:val="-10"/>
                <w:sz w:val="24"/>
              </w:rPr>
              <w:t>4</w:t>
            </w:r>
          </w:p>
        </w:tc>
        <w:tc>
          <w:tcPr>
            <w:tcW w:w="2841" w:type="dxa"/>
          </w:tcPr>
          <w:p w14:paraId="25679389" w14:textId="77777777" w:rsidR="00947D9F" w:rsidRDefault="00BA77C2">
            <w:pPr>
              <w:pStyle w:val="TableParagraph"/>
              <w:spacing w:line="274" w:lineRule="exact"/>
              <w:ind w:left="106"/>
              <w:rPr>
                <w:sz w:val="24"/>
              </w:rPr>
            </w:pPr>
            <w:r>
              <w:rPr>
                <w:spacing w:val="-2"/>
                <w:sz w:val="24"/>
              </w:rPr>
              <w:t>`\</w:t>
            </w:r>
            <w:proofErr w:type="gramStart"/>
            <w:r>
              <w:rPr>
                <w:spacing w:val="-2"/>
                <w:sz w:val="24"/>
              </w:rPr>
              <w:t>b(</w:t>
            </w:r>
            <w:proofErr w:type="gramEnd"/>
            <w:r>
              <w:rPr>
                <w:spacing w:val="-2"/>
                <w:sz w:val="24"/>
              </w:rPr>
              <w:t>and</w:t>
            </w:r>
          </w:p>
        </w:tc>
        <w:tc>
          <w:tcPr>
            <w:tcW w:w="2841" w:type="dxa"/>
          </w:tcPr>
          <w:p w14:paraId="1193A386" w14:textId="77777777" w:rsidR="00947D9F" w:rsidRDefault="00BA77C2">
            <w:pPr>
              <w:pStyle w:val="TableParagraph"/>
              <w:spacing w:line="274" w:lineRule="exact"/>
              <w:rPr>
                <w:sz w:val="24"/>
              </w:rPr>
            </w:pPr>
            <w:r>
              <w:rPr>
                <w:spacing w:val="-5"/>
                <w:sz w:val="24"/>
              </w:rPr>
              <w:t>but</w:t>
            </w:r>
          </w:p>
        </w:tc>
      </w:tr>
      <w:tr w:rsidR="00947D9F" w14:paraId="022CD307" w14:textId="77777777">
        <w:trPr>
          <w:trHeight w:val="828"/>
        </w:trPr>
        <w:tc>
          <w:tcPr>
            <w:tcW w:w="2840" w:type="dxa"/>
          </w:tcPr>
          <w:p w14:paraId="3C357B7B" w14:textId="77777777" w:rsidR="00947D9F" w:rsidRDefault="00BA77C2">
            <w:pPr>
              <w:pStyle w:val="TableParagraph"/>
              <w:spacing w:line="275" w:lineRule="exact"/>
              <w:rPr>
                <w:sz w:val="24"/>
              </w:rPr>
            </w:pPr>
            <w:r>
              <w:rPr>
                <w:spacing w:val="-10"/>
                <w:sz w:val="24"/>
              </w:rPr>
              <w:t>5</w:t>
            </w:r>
          </w:p>
        </w:tc>
        <w:tc>
          <w:tcPr>
            <w:tcW w:w="2841" w:type="dxa"/>
          </w:tcPr>
          <w:p w14:paraId="6ACEF246" w14:textId="77777777" w:rsidR="00947D9F" w:rsidRDefault="00BA77C2">
            <w:pPr>
              <w:pStyle w:val="TableParagraph"/>
              <w:spacing w:line="275" w:lineRule="exact"/>
              <w:ind w:left="106"/>
              <w:rPr>
                <w:sz w:val="24"/>
              </w:rPr>
            </w:pPr>
            <w:r>
              <w:rPr>
                <w:spacing w:val="-2"/>
                <w:sz w:val="24"/>
              </w:rPr>
              <w:t>[a-</w:t>
            </w:r>
            <w:proofErr w:type="gramStart"/>
            <w:r>
              <w:rPr>
                <w:spacing w:val="-2"/>
                <w:sz w:val="24"/>
              </w:rPr>
              <w:t>z]{</w:t>
            </w:r>
            <w:proofErr w:type="gramEnd"/>
            <w:r>
              <w:rPr>
                <w:spacing w:val="-2"/>
                <w:sz w:val="24"/>
              </w:rPr>
              <w:t>4,}</w:t>
            </w:r>
          </w:p>
        </w:tc>
        <w:tc>
          <w:tcPr>
            <w:tcW w:w="2841" w:type="dxa"/>
          </w:tcPr>
          <w:p w14:paraId="20316A68" w14:textId="77777777" w:rsidR="00947D9F" w:rsidRDefault="00BA77C2">
            <w:pPr>
              <w:pStyle w:val="TableParagraph"/>
              <w:tabs>
                <w:tab w:val="left" w:pos="1293"/>
                <w:tab w:val="left" w:pos="2145"/>
              </w:tabs>
              <w:spacing w:line="275" w:lineRule="exact"/>
              <w:rPr>
                <w:sz w:val="24"/>
              </w:rPr>
            </w:pPr>
            <w:r>
              <w:rPr>
                <w:spacing w:val="-2"/>
                <w:sz w:val="24"/>
              </w:rPr>
              <w:t>Identify</w:t>
            </w:r>
            <w:r>
              <w:rPr>
                <w:sz w:val="24"/>
              </w:rPr>
              <w:tab/>
            </w:r>
            <w:r>
              <w:rPr>
                <w:spacing w:val="-4"/>
                <w:sz w:val="24"/>
              </w:rPr>
              <w:t>long</w:t>
            </w:r>
            <w:r>
              <w:rPr>
                <w:sz w:val="24"/>
              </w:rPr>
              <w:tab/>
            </w:r>
            <w:r>
              <w:rPr>
                <w:spacing w:val="-4"/>
                <w:sz w:val="24"/>
              </w:rPr>
              <w:t>words</w:t>
            </w:r>
          </w:p>
          <w:p w14:paraId="22CBDEBE" w14:textId="77777777" w:rsidR="00947D9F" w:rsidRDefault="00BA77C2">
            <w:pPr>
              <w:pStyle w:val="TableParagraph"/>
              <w:spacing w:before="137"/>
              <w:rPr>
                <w:sz w:val="24"/>
              </w:rPr>
            </w:pPr>
            <w:r>
              <w:rPr>
                <w:sz w:val="24"/>
              </w:rPr>
              <w:t>(potential</w:t>
            </w:r>
            <w:r>
              <w:rPr>
                <w:spacing w:val="-3"/>
                <w:sz w:val="24"/>
              </w:rPr>
              <w:t xml:space="preserve"> </w:t>
            </w:r>
            <w:r>
              <w:rPr>
                <w:spacing w:val="-2"/>
                <w:sz w:val="24"/>
              </w:rPr>
              <w:t>jargon)</w:t>
            </w:r>
          </w:p>
        </w:tc>
      </w:tr>
    </w:tbl>
    <w:p w14:paraId="0CA86945" w14:textId="77777777" w:rsidR="00947D9F" w:rsidRDefault="00947D9F">
      <w:pPr>
        <w:pStyle w:val="BodyText"/>
        <w:spacing w:before="140"/>
        <w:ind w:left="0"/>
        <w:rPr>
          <w:b/>
        </w:rPr>
      </w:pPr>
    </w:p>
    <w:p w14:paraId="33DB389D" w14:textId="77777777" w:rsidR="00947D9F" w:rsidRDefault="00BA77C2">
      <w:pPr>
        <w:ind w:left="240"/>
        <w:rPr>
          <w:b/>
          <w:sz w:val="24"/>
        </w:rPr>
      </w:pPr>
      <w:r>
        <w:rPr>
          <w:b/>
          <w:sz w:val="24"/>
        </w:rPr>
        <w:t>Appendix</w:t>
      </w:r>
      <w:r>
        <w:rPr>
          <w:b/>
          <w:spacing w:val="-4"/>
          <w:sz w:val="24"/>
        </w:rPr>
        <w:t xml:space="preserve"> </w:t>
      </w:r>
      <w:r>
        <w:rPr>
          <w:b/>
          <w:sz w:val="24"/>
        </w:rPr>
        <w:t>C:</w:t>
      </w:r>
      <w:r>
        <w:rPr>
          <w:b/>
          <w:spacing w:val="-4"/>
          <w:sz w:val="24"/>
        </w:rPr>
        <w:t xml:space="preserve"> </w:t>
      </w:r>
      <w:r>
        <w:rPr>
          <w:b/>
          <w:sz w:val="24"/>
        </w:rPr>
        <w:t>Context-Free</w:t>
      </w:r>
      <w:r>
        <w:rPr>
          <w:b/>
          <w:spacing w:val="-3"/>
          <w:sz w:val="24"/>
        </w:rPr>
        <w:t xml:space="preserve"> </w:t>
      </w:r>
      <w:r>
        <w:rPr>
          <w:b/>
          <w:sz w:val="24"/>
        </w:rPr>
        <w:t>Grammar (CFG)</w:t>
      </w:r>
      <w:r>
        <w:rPr>
          <w:b/>
          <w:spacing w:val="-4"/>
          <w:sz w:val="24"/>
        </w:rPr>
        <w:t xml:space="preserve"> </w:t>
      </w:r>
      <w:r>
        <w:rPr>
          <w:b/>
          <w:spacing w:val="-2"/>
          <w:sz w:val="24"/>
        </w:rPr>
        <w:t>Rules</w:t>
      </w:r>
    </w:p>
    <w:p w14:paraId="7C17A083" w14:textId="77777777" w:rsidR="00947D9F" w:rsidRDefault="00BA77C2">
      <w:pPr>
        <w:pStyle w:val="BodyText"/>
        <w:tabs>
          <w:tab w:val="left" w:pos="1092"/>
          <w:tab w:val="left" w:pos="1186"/>
        </w:tabs>
        <w:spacing w:before="137" w:line="360" w:lineRule="auto"/>
        <w:ind w:right="5473"/>
      </w:pPr>
      <w:r>
        <w:rPr>
          <w:spacing w:val="-10"/>
        </w:rPr>
        <w:t>S</w:t>
      </w:r>
      <w:r>
        <w:tab/>
        <w:t>→</w:t>
      </w:r>
      <w:r>
        <w:rPr>
          <w:spacing w:val="-11"/>
        </w:rPr>
        <w:t xml:space="preserve"> </w:t>
      </w:r>
      <w:r>
        <w:t>Intro</w:t>
      </w:r>
      <w:r>
        <w:rPr>
          <w:spacing w:val="-10"/>
        </w:rPr>
        <w:t xml:space="preserve"> </w:t>
      </w:r>
      <w:r>
        <w:t>Body</w:t>
      </w:r>
      <w:r>
        <w:rPr>
          <w:spacing w:val="-10"/>
        </w:rPr>
        <w:t xml:space="preserve"> </w:t>
      </w:r>
      <w:r>
        <w:t xml:space="preserve">Conclusion </w:t>
      </w:r>
      <w:r>
        <w:rPr>
          <w:spacing w:val="-2"/>
        </w:rPr>
        <w:t>Intro</w:t>
      </w:r>
      <w:r>
        <w:tab/>
      </w:r>
      <w:r>
        <w:tab/>
        <w:t xml:space="preserve">→ Sentence </w:t>
      </w:r>
      <w:proofErr w:type="spellStart"/>
      <w:r>
        <w:t>Sentence</w:t>
      </w:r>
      <w:proofErr w:type="spellEnd"/>
    </w:p>
    <w:p w14:paraId="3175A91B" w14:textId="77777777" w:rsidR="00947D9F" w:rsidRDefault="00BA77C2">
      <w:pPr>
        <w:pStyle w:val="BodyText"/>
        <w:tabs>
          <w:tab w:val="left" w:pos="1301"/>
        </w:tabs>
        <w:spacing w:line="360" w:lineRule="auto"/>
        <w:ind w:right="5010"/>
      </w:pPr>
      <w:r>
        <w:rPr>
          <w:spacing w:val="-4"/>
        </w:rPr>
        <w:t>Body</w:t>
      </w:r>
      <w:r>
        <w:tab/>
        <w:t xml:space="preserve">→ </w:t>
      </w:r>
      <w:proofErr w:type="spellStart"/>
      <w:r>
        <w:t>MainPoint</w:t>
      </w:r>
      <w:proofErr w:type="spellEnd"/>
      <w:r>
        <w:t>+ Transition? Conclusion</w:t>
      </w:r>
      <w:r>
        <w:rPr>
          <w:spacing w:val="80"/>
        </w:rPr>
        <w:t xml:space="preserve"> </w:t>
      </w:r>
      <w:r>
        <w:t>→</w:t>
      </w:r>
      <w:r>
        <w:rPr>
          <w:spacing w:val="-7"/>
        </w:rPr>
        <w:t xml:space="preserve"> </w:t>
      </w:r>
      <w:r>
        <w:t>Summary</w:t>
      </w:r>
      <w:r>
        <w:rPr>
          <w:spacing w:val="-7"/>
        </w:rPr>
        <w:t xml:space="preserve"> </w:t>
      </w:r>
      <w:proofErr w:type="spellStart"/>
      <w:r>
        <w:t>FinalRemark</w:t>
      </w:r>
      <w:proofErr w:type="spellEnd"/>
    </w:p>
    <w:p w14:paraId="09E53512" w14:textId="77777777" w:rsidR="00947D9F" w:rsidRDefault="00947D9F">
      <w:pPr>
        <w:pStyle w:val="BodyText"/>
        <w:spacing w:before="139"/>
        <w:ind w:left="0"/>
      </w:pPr>
    </w:p>
    <w:p w14:paraId="3931B939" w14:textId="77777777" w:rsidR="00947D9F" w:rsidRDefault="00BA77C2">
      <w:pPr>
        <w:pStyle w:val="BodyText"/>
        <w:tabs>
          <w:tab w:val="left" w:pos="1493"/>
        </w:tabs>
        <w:spacing w:before="1"/>
      </w:pPr>
      <w:proofErr w:type="spellStart"/>
      <w:r>
        <w:rPr>
          <w:spacing w:val="-2"/>
        </w:rPr>
        <w:t>MainPoint</w:t>
      </w:r>
      <w:proofErr w:type="spellEnd"/>
      <w:r>
        <w:tab/>
        <w:t xml:space="preserve">→ </w:t>
      </w:r>
      <w:r>
        <w:rPr>
          <w:spacing w:val="-2"/>
        </w:rPr>
        <w:t>Sentence</w:t>
      </w:r>
    </w:p>
    <w:p w14:paraId="439B96B3" w14:textId="77777777" w:rsidR="00947D9F" w:rsidRDefault="00BA77C2">
      <w:pPr>
        <w:pStyle w:val="BodyText"/>
        <w:tabs>
          <w:tab w:val="left" w:pos="1320"/>
          <w:tab w:val="left" w:pos="1407"/>
        </w:tabs>
        <w:spacing w:before="136" w:line="360" w:lineRule="auto"/>
        <w:ind w:right="5407"/>
      </w:pPr>
      <w:r>
        <w:rPr>
          <w:spacing w:val="-2"/>
        </w:rPr>
        <w:t>Sentence</w:t>
      </w:r>
      <w:r>
        <w:tab/>
      </w:r>
      <w:r>
        <w:tab/>
        <w:t>→</w:t>
      </w:r>
      <w:r>
        <w:rPr>
          <w:spacing w:val="-13"/>
        </w:rPr>
        <w:t xml:space="preserve"> </w:t>
      </w:r>
      <w:r>
        <w:t>Subject</w:t>
      </w:r>
      <w:r>
        <w:rPr>
          <w:spacing w:val="-13"/>
        </w:rPr>
        <w:t xml:space="preserve"> </w:t>
      </w:r>
      <w:r>
        <w:t>Verb</w:t>
      </w:r>
      <w:r>
        <w:rPr>
          <w:spacing w:val="-13"/>
        </w:rPr>
        <w:t xml:space="preserve"> </w:t>
      </w:r>
      <w:r>
        <w:t xml:space="preserve">Object </w:t>
      </w:r>
      <w:r>
        <w:rPr>
          <w:spacing w:val="-2"/>
        </w:rPr>
        <w:t>Subject</w:t>
      </w:r>
      <w:r>
        <w:tab/>
        <w:t xml:space="preserve">→ </w:t>
      </w:r>
      <w:proofErr w:type="spellStart"/>
      <w:r>
        <w:t>NounPhrase</w:t>
      </w:r>
      <w:proofErr w:type="spellEnd"/>
    </w:p>
    <w:p w14:paraId="42F12672" w14:textId="77777777" w:rsidR="00947D9F" w:rsidRDefault="00BA77C2">
      <w:pPr>
        <w:pStyle w:val="BodyText"/>
        <w:tabs>
          <w:tab w:val="left" w:pos="1260"/>
          <w:tab w:val="left" w:pos="1299"/>
        </w:tabs>
        <w:spacing w:before="1" w:line="360" w:lineRule="auto"/>
        <w:ind w:right="6298"/>
      </w:pPr>
      <w:r>
        <w:rPr>
          <w:spacing w:val="-4"/>
        </w:rPr>
        <w:t>Verb</w:t>
      </w:r>
      <w:r>
        <w:tab/>
        <w:t xml:space="preserve">→ </w:t>
      </w:r>
      <w:proofErr w:type="spellStart"/>
      <w:r>
        <w:t>VerbPhrase</w:t>
      </w:r>
      <w:proofErr w:type="spellEnd"/>
      <w:r>
        <w:t xml:space="preserve"> </w:t>
      </w:r>
      <w:r>
        <w:rPr>
          <w:spacing w:val="-2"/>
        </w:rPr>
        <w:t>Object</w:t>
      </w:r>
      <w:r>
        <w:tab/>
      </w:r>
      <w:r>
        <w:tab/>
        <w:t xml:space="preserve">→ </w:t>
      </w:r>
      <w:proofErr w:type="spellStart"/>
      <w:r>
        <w:rPr>
          <w:spacing w:val="-2"/>
        </w:rPr>
        <w:t>NounPhrase</w:t>
      </w:r>
      <w:proofErr w:type="spellEnd"/>
    </w:p>
    <w:p w14:paraId="385CBFF4" w14:textId="77777777" w:rsidR="00947D9F" w:rsidRDefault="00BA77C2">
      <w:pPr>
        <w:pStyle w:val="BodyText"/>
      </w:pPr>
      <w:r>
        <w:t>Used</w:t>
      </w:r>
      <w:r>
        <w:rPr>
          <w:spacing w:val="-4"/>
        </w:rPr>
        <w:t xml:space="preserve"> </w:t>
      </w:r>
      <w:r>
        <w:t>to</w:t>
      </w:r>
      <w:r>
        <w:rPr>
          <w:spacing w:val="-2"/>
        </w:rPr>
        <w:t xml:space="preserve"> </w:t>
      </w:r>
      <w:r>
        <w:t>validate logical structure</w:t>
      </w:r>
      <w:r>
        <w:rPr>
          <w:spacing w:val="-1"/>
        </w:rPr>
        <w:t xml:space="preserve"> </w:t>
      </w:r>
      <w:r>
        <w:t>and</w:t>
      </w:r>
      <w:r>
        <w:rPr>
          <w:spacing w:val="-1"/>
        </w:rPr>
        <w:t xml:space="preserve"> </w:t>
      </w:r>
      <w:r>
        <w:t>flow</w:t>
      </w:r>
      <w:r>
        <w:rPr>
          <w:spacing w:val="-3"/>
        </w:rPr>
        <w:t xml:space="preserve"> </w:t>
      </w:r>
      <w:r>
        <w:t>of</w:t>
      </w:r>
      <w:r>
        <w:rPr>
          <w:spacing w:val="-2"/>
        </w:rPr>
        <w:t xml:space="preserve"> </w:t>
      </w:r>
      <w:r>
        <w:t>the</w:t>
      </w:r>
      <w:r>
        <w:rPr>
          <w:spacing w:val="-1"/>
        </w:rPr>
        <w:t xml:space="preserve"> </w:t>
      </w:r>
      <w:r>
        <w:t>script</w:t>
      </w:r>
      <w:r>
        <w:rPr>
          <w:spacing w:val="-1"/>
        </w:rPr>
        <w:t xml:space="preserve"> </w:t>
      </w:r>
      <w:r>
        <w:rPr>
          <w:spacing w:val="-2"/>
        </w:rPr>
        <w:t>content.</w:t>
      </w:r>
    </w:p>
    <w:p w14:paraId="593CB3A1" w14:textId="77777777" w:rsidR="00947D9F" w:rsidRDefault="00947D9F">
      <w:pPr>
        <w:pStyle w:val="BodyText"/>
        <w:ind w:left="0"/>
      </w:pPr>
    </w:p>
    <w:p w14:paraId="08C405FA" w14:textId="77777777" w:rsidR="00947D9F" w:rsidRDefault="00947D9F">
      <w:pPr>
        <w:pStyle w:val="BodyText"/>
        <w:spacing w:before="1"/>
        <w:ind w:left="0"/>
      </w:pPr>
    </w:p>
    <w:p w14:paraId="6325FD2B" w14:textId="77777777" w:rsidR="00947D9F" w:rsidRDefault="00BA77C2">
      <w:pPr>
        <w:pStyle w:val="Heading1"/>
        <w:ind w:left="240" w:firstLine="0"/>
        <w:jc w:val="left"/>
      </w:pPr>
      <w:r>
        <w:t>Appendix</w:t>
      </w:r>
      <w:r>
        <w:rPr>
          <w:spacing w:val="-8"/>
        </w:rPr>
        <w:t xml:space="preserve"> </w:t>
      </w:r>
      <w:r>
        <w:t>D:</w:t>
      </w:r>
      <w:r>
        <w:rPr>
          <w:spacing w:val="-4"/>
        </w:rPr>
        <w:t xml:space="preserve"> </w:t>
      </w:r>
      <w:r>
        <w:t>Sample</w:t>
      </w:r>
      <w:r>
        <w:rPr>
          <w:spacing w:val="-5"/>
        </w:rPr>
        <w:t xml:space="preserve"> </w:t>
      </w:r>
      <w:r>
        <w:t>Input</w:t>
      </w:r>
      <w:r>
        <w:rPr>
          <w:spacing w:val="-6"/>
        </w:rPr>
        <w:t xml:space="preserve"> </w:t>
      </w:r>
      <w:r>
        <w:t>Script</w:t>
      </w:r>
      <w:r>
        <w:rPr>
          <w:spacing w:val="-4"/>
        </w:rPr>
        <w:t xml:space="preserve"> </w:t>
      </w:r>
      <w:r>
        <w:t>and</w:t>
      </w:r>
      <w:r>
        <w:rPr>
          <w:spacing w:val="-7"/>
        </w:rPr>
        <w:t xml:space="preserve"> </w:t>
      </w:r>
      <w:r>
        <w:rPr>
          <w:spacing w:val="-2"/>
        </w:rPr>
        <w:t>Output</w:t>
      </w:r>
    </w:p>
    <w:p w14:paraId="436E410C" w14:textId="77777777" w:rsidR="00947D9F" w:rsidRDefault="00BA77C2">
      <w:pPr>
        <w:pStyle w:val="Heading2"/>
        <w:spacing w:before="159"/>
        <w:ind w:left="240" w:firstLine="0"/>
        <w:jc w:val="left"/>
      </w:pPr>
      <w:r>
        <w:t>Input</w:t>
      </w:r>
      <w:r>
        <w:rPr>
          <w:spacing w:val="-3"/>
        </w:rPr>
        <w:t xml:space="preserve"> </w:t>
      </w:r>
      <w:r>
        <w:t>Script</w:t>
      </w:r>
      <w:r>
        <w:rPr>
          <w:spacing w:val="-3"/>
        </w:rPr>
        <w:t xml:space="preserve"> </w:t>
      </w:r>
      <w:r>
        <w:rPr>
          <w:spacing w:val="-2"/>
        </w:rPr>
        <w:t>(Excerpt):</w:t>
      </w:r>
    </w:p>
    <w:p w14:paraId="77C24ECF" w14:textId="77777777" w:rsidR="00947D9F" w:rsidRDefault="00BA77C2">
      <w:pPr>
        <w:pStyle w:val="BodyText"/>
        <w:spacing w:before="137"/>
      </w:pPr>
      <w:r>
        <w:t>Good</w:t>
      </w:r>
      <w:r>
        <w:rPr>
          <w:spacing w:val="-4"/>
        </w:rPr>
        <w:t xml:space="preserve"> </w:t>
      </w:r>
      <w:proofErr w:type="gramStart"/>
      <w:r>
        <w:t>morning</w:t>
      </w:r>
      <w:proofErr w:type="gramEnd"/>
      <w:r>
        <w:rPr>
          <w:spacing w:val="-1"/>
        </w:rPr>
        <w:t xml:space="preserve"> </w:t>
      </w:r>
      <w:r>
        <w:t>everyone.</w:t>
      </w:r>
      <w:r>
        <w:rPr>
          <w:spacing w:val="-2"/>
        </w:rPr>
        <w:t xml:space="preserve"> </w:t>
      </w:r>
      <w:r>
        <w:t>Today</w:t>
      </w:r>
      <w:r>
        <w:rPr>
          <w:spacing w:val="1"/>
        </w:rPr>
        <w:t xml:space="preserve"> </w:t>
      </w:r>
      <w:r>
        <w:t>I’ll</w:t>
      </w:r>
      <w:r>
        <w:rPr>
          <w:spacing w:val="-3"/>
        </w:rPr>
        <w:t xml:space="preserve"> </w:t>
      </w:r>
      <w:r>
        <w:t>talk</w:t>
      </w:r>
      <w:r>
        <w:rPr>
          <w:spacing w:val="-2"/>
        </w:rPr>
        <w:t xml:space="preserve"> </w:t>
      </w:r>
      <w:r>
        <w:t>about</w:t>
      </w:r>
      <w:r>
        <w:rPr>
          <w:spacing w:val="-1"/>
        </w:rPr>
        <w:t xml:space="preserve"> </w:t>
      </w:r>
      <w:r>
        <w:t>my</w:t>
      </w:r>
      <w:r>
        <w:rPr>
          <w:spacing w:val="-2"/>
        </w:rPr>
        <w:t xml:space="preserve"> </w:t>
      </w:r>
      <w:r>
        <w:t>project.</w:t>
      </w:r>
      <w:r>
        <w:rPr>
          <w:spacing w:val="-1"/>
        </w:rPr>
        <w:t xml:space="preserve"> </w:t>
      </w:r>
      <w:r>
        <w:t>It</w:t>
      </w:r>
      <w:r>
        <w:rPr>
          <w:spacing w:val="4"/>
        </w:rPr>
        <w:t xml:space="preserve"> </w:t>
      </w:r>
      <w:r>
        <w:t>is</w:t>
      </w:r>
      <w:r>
        <w:rPr>
          <w:spacing w:val="-5"/>
        </w:rPr>
        <w:t xml:space="preserve"> </w:t>
      </w:r>
      <w:r>
        <w:t>on</w:t>
      </w:r>
      <w:r>
        <w:rPr>
          <w:spacing w:val="-1"/>
        </w:rPr>
        <w:t xml:space="preserve"> </w:t>
      </w:r>
      <w:r>
        <w:t xml:space="preserve">compiler </w:t>
      </w:r>
      <w:r>
        <w:rPr>
          <w:spacing w:val="-2"/>
        </w:rPr>
        <w:t>design...</w:t>
      </w:r>
    </w:p>
    <w:p w14:paraId="74565927" w14:textId="77777777" w:rsidR="00947D9F" w:rsidRDefault="00BA77C2">
      <w:pPr>
        <w:pStyle w:val="Heading2"/>
        <w:spacing w:before="139"/>
        <w:ind w:left="240" w:firstLine="0"/>
        <w:jc w:val="left"/>
      </w:pPr>
      <w:r>
        <w:t>Output</w:t>
      </w:r>
      <w:r>
        <w:rPr>
          <w:spacing w:val="-4"/>
        </w:rPr>
        <w:t xml:space="preserve"> </w:t>
      </w:r>
      <w:r>
        <w:rPr>
          <w:spacing w:val="-2"/>
        </w:rPr>
        <w:t>Feedback:</w:t>
      </w:r>
    </w:p>
    <w:p w14:paraId="2FA7140C" w14:textId="77777777" w:rsidR="00947D9F" w:rsidRDefault="00BA77C2">
      <w:pPr>
        <w:pStyle w:val="BodyText"/>
        <w:spacing w:before="121"/>
      </w:pPr>
      <w:r>
        <w:rPr>
          <w:rFonts w:ascii="MS UI Gothic" w:hAnsi="MS UI Gothic"/>
        </w:rPr>
        <w:t>✔</w:t>
      </w:r>
      <w:r>
        <w:rPr>
          <w:rFonts w:ascii="MS UI Gothic" w:hAnsi="MS UI Gothic"/>
          <w:spacing w:val="-16"/>
        </w:rPr>
        <w:t xml:space="preserve"> </w:t>
      </w:r>
      <w:r>
        <w:t>Introduction</w:t>
      </w:r>
      <w:r>
        <w:rPr>
          <w:spacing w:val="-2"/>
        </w:rPr>
        <w:t xml:space="preserve"> Detected</w:t>
      </w:r>
    </w:p>
    <w:p w14:paraId="37B8D2F9" w14:textId="77777777" w:rsidR="00947D9F" w:rsidRDefault="00BA77C2">
      <w:pPr>
        <w:pStyle w:val="BodyText"/>
        <w:spacing w:before="128"/>
        <w:ind w:left="423"/>
      </w:pPr>
      <w:r>
        <w:t>Lacks clear thesis</w:t>
      </w:r>
      <w:r>
        <w:rPr>
          <w:spacing w:val="-5"/>
        </w:rPr>
        <w:t xml:space="preserve"> </w:t>
      </w:r>
      <w:r>
        <w:t>or topic</w:t>
      </w:r>
      <w:r>
        <w:rPr>
          <w:spacing w:val="-2"/>
        </w:rPr>
        <w:t xml:space="preserve"> statement</w:t>
      </w:r>
    </w:p>
    <w:p w14:paraId="4882604A" w14:textId="77777777" w:rsidR="00947D9F" w:rsidRDefault="00947D9F">
      <w:pPr>
        <w:pStyle w:val="BodyText"/>
        <w:sectPr w:rsidR="00947D9F">
          <w:pgSz w:w="11910" w:h="16840"/>
          <w:pgMar w:top="1360" w:right="1275" w:bottom="880" w:left="1559" w:header="0" w:footer="699" w:gutter="0"/>
          <w:cols w:space="720"/>
        </w:sectPr>
      </w:pPr>
    </w:p>
    <w:p w14:paraId="4CB4DBD0" w14:textId="77777777" w:rsidR="00947D9F" w:rsidRDefault="00BA77C2">
      <w:pPr>
        <w:pStyle w:val="BodyText"/>
        <w:spacing w:before="46"/>
      </w:pPr>
      <w:r>
        <w:rPr>
          <w:rFonts w:ascii="MS UI Gothic" w:hAnsi="MS UI Gothic"/>
        </w:rPr>
        <w:lastRenderedPageBreak/>
        <w:t>✔</w:t>
      </w:r>
      <w:r>
        <w:rPr>
          <w:rFonts w:ascii="MS UI Gothic" w:hAnsi="MS UI Gothic"/>
          <w:spacing w:val="-16"/>
        </w:rPr>
        <w:t xml:space="preserve"> </w:t>
      </w:r>
      <w:r>
        <w:t>Body structure</w:t>
      </w:r>
      <w:r>
        <w:rPr>
          <w:spacing w:val="-2"/>
        </w:rPr>
        <w:t xml:space="preserve"> </w:t>
      </w:r>
      <w:r>
        <w:rPr>
          <w:spacing w:val="-4"/>
        </w:rPr>
        <w:t>valid</w:t>
      </w:r>
    </w:p>
    <w:p w14:paraId="516187BD" w14:textId="77777777" w:rsidR="00947D9F" w:rsidRDefault="00BA77C2">
      <w:pPr>
        <w:pStyle w:val="BodyText"/>
        <w:spacing w:before="86"/>
      </w:pPr>
      <w:r>
        <w:rPr>
          <w:rFonts w:ascii="Segoe UI Symbol" w:hAnsi="Segoe UI Symbol"/>
        </w:rPr>
        <w:t>❌</w:t>
      </w:r>
      <w:r>
        <w:rPr>
          <w:rFonts w:ascii="Segoe UI Symbol" w:hAnsi="Segoe UI Symbol"/>
          <w:spacing w:val="-6"/>
        </w:rPr>
        <w:t xml:space="preserve"> </w:t>
      </w:r>
      <w:r>
        <w:t>Missing</w:t>
      </w:r>
      <w:r>
        <w:rPr>
          <w:spacing w:val="-3"/>
        </w:rPr>
        <w:t xml:space="preserve"> </w:t>
      </w:r>
      <w:r>
        <w:rPr>
          <w:spacing w:val="-2"/>
        </w:rPr>
        <w:t>conclusion</w:t>
      </w:r>
    </w:p>
    <w:p w14:paraId="25A13AF3" w14:textId="77777777" w:rsidR="00947D9F" w:rsidRDefault="00BA77C2">
      <w:pPr>
        <w:pStyle w:val="BodyText"/>
        <w:spacing w:before="129"/>
      </w:pPr>
      <w:r>
        <w:t>Estimated</w:t>
      </w:r>
      <w:r>
        <w:rPr>
          <w:spacing w:val="-2"/>
        </w:rPr>
        <w:t xml:space="preserve"> </w:t>
      </w:r>
      <w:r>
        <w:t>Duration:</w:t>
      </w:r>
      <w:r>
        <w:rPr>
          <w:spacing w:val="-1"/>
        </w:rPr>
        <w:t xml:space="preserve"> </w:t>
      </w:r>
      <w:r>
        <w:t>3</w:t>
      </w:r>
      <w:r>
        <w:rPr>
          <w:spacing w:val="-2"/>
        </w:rPr>
        <w:t xml:space="preserve"> </w:t>
      </w:r>
      <w:r>
        <w:t>minutes</w:t>
      </w:r>
      <w:r>
        <w:rPr>
          <w:spacing w:val="-1"/>
        </w:rPr>
        <w:t xml:space="preserve"> </w:t>
      </w:r>
      <w:r>
        <w:t>12</w:t>
      </w:r>
      <w:r>
        <w:rPr>
          <w:spacing w:val="-1"/>
        </w:rPr>
        <w:t xml:space="preserve"> </w:t>
      </w:r>
      <w:r>
        <w:rPr>
          <w:spacing w:val="-2"/>
        </w:rPr>
        <w:t>seconds</w:t>
      </w:r>
    </w:p>
    <w:sectPr w:rsidR="00947D9F">
      <w:pgSz w:w="11910" w:h="16840"/>
      <w:pgMar w:top="1360" w:right="1275" w:bottom="880" w:left="1559"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A380C" w14:textId="77777777" w:rsidR="00947D9F" w:rsidRDefault="00BA77C2">
      <w:r>
        <w:separator/>
      </w:r>
    </w:p>
  </w:endnote>
  <w:endnote w:type="continuationSeparator" w:id="0">
    <w:p w14:paraId="5CDF196D" w14:textId="77777777" w:rsidR="00947D9F" w:rsidRDefault="00B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BFFA" w14:textId="77777777" w:rsidR="000F5880" w:rsidRDefault="000F5880">
    <w:pPr>
      <w:pStyle w:val="Footer"/>
      <w:jc w:val="right"/>
    </w:pPr>
  </w:p>
  <w:p w14:paraId="2DE2A041" w14:textId="77777777" w:rsidR="000F5880" w:rsidRDefault="000F5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4503"/>
      <w:docPartObj>
        <w:docPartGallery w:val="Page Numbers (Bottom of Page)"/>
        <w:docPartUnique/>
      </w:docPartObj>
    </w:sdtPr>
    <w:sdtEndPr>
      <w:rPr>
        <w:noProof/>
      </w:rPr>
    </w:sdtEndPr>
    <w:sdtContent>
      <w:p w14:paraId="18A34384" w14:textId="77777777" w:rsidR="000F5880" w:rsidRDefault="000F5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61D161" w14:textId="77777777" w:rsidR="000F5880" w:rsidRDefault="000F58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83CC6" w14:textId="77777777" w:rsidR="00947D9F" w:rsidRDefault="00BA77C2">
    <w:pPr>
      <w:pStyle w:val="BodyText"/>
      <w:spacing w:line="14" w:lineRule="auto"/>
      <w:ind w:left="0"/>
      <w:rPr>
        <w:sz w:val="20"/>
      </w:rPr>
    </w:pPr>
    <w:r>
      <w:rPr>
        <w:noProof/>
        <w:sz w:val="20"/>
      </w:rPr>
      <mc:AlternateContent>
        <mc:Choice Requires="wps">
          <w:drawing>
            <wp:anchor distT="0" distB="0" distL="0" distR="0" simplePos="0" relativeHeight="251660288" behindDoc="1" locked="0" layoutInCell="1" allowOverlap="1" wp14:anchorId="58237C19" wp14:editId="645CBC72">
              <wp:simplePos x="0" y="0"/>
              <wp:positionH relativeFrom="page">
                <wp:posOffset>3708400</wp:posOffset>
              </wp:positionH>
              <wp:positionV relativeFrom="page">
                <wp:posOffset>10107930</wp:posOffset>
              </wp:positionV>
              <wp:extent cx="141605" cy="139700"/>
              <wp:effectExtent l="0" t="0" r="0" b="0"/>
              <wp:wrapNone/>
              <wp:docPr id="2" name="Textbox 2"/>
              <wp:cNvGraphicFramePr/>
              <a:graphic xmlns:a="http://schemas.openxmlformats.org/drawingml/2006/main">
                <a:graphicData uri="http://schemas.microsoft.com/office/word/2010/wordprocessingShape">
                  <wps:wsp>
                    <wps:cNvSpPr txBox="1"/>
                    <wps:spPr>
                      <a:xfrm>
                        <a:off x="0" y="0"/>
                        <a:ext cx="141605" cy="139700"/>
                      </a:xfrm>
                      <a:prstGeom prst="rect">
                        <a:avLst/>
                      </a:prstGeom>
                    </wps:spPr>
                    <wps:txbx>
                      <w:txbxContent>
                        <w:p w14:paraId="5B8E9A83" w14:textId="77777777" w:rsidR="00947D9F" w:rsidRDefault="00BA77C2">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w14:anchorId="58237C19" id="_x0000_t202" coordsize="21600,21600" o:spt="202" path="m,l,21600r21600,l21600,xe">
              <v:stroke joinstyle="miter"/>
              <v:path gradientshapeok="t" o:connecttype="rect"/>
            </v:shapetype>
            <v:shape id="Textbox 2" o:spid="_x0000_s1026" type="#_x0000_t202" style="position:absolute;margin-left:292pt;margin-top:795.9pt;width:11.1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" filled="f" stroked="f">
              <v:textbox inset="0,0,0,0">
                <w:txbxContent>
                  <w:p w14:paraId="5B8E9A83" w14:textId="77777777" w:rsidR="00947D9F" w:rsidRDefault="00BA77C2">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E6C7D" w14:textId="77777777" w:rsidR="00947D9F" w:rsidRDefault="00BA77C2">
      <w:r>
        <w:separator/>
      </w:r>
    </w:p>
  </w:footnote>
  <w:footnote w:type="continuationSeparator" w:id="0">
    <w:p w14:paraId="6C78BD9B" w14:textId="77777777" w:rsidR="00947D9F" w:rsidRDefault="00BA7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1" w15:restartNumberingAfterBreak="0">
    <w:nsid w:val="9C8AC8EF"/>
    <w:multiLevelType w:val="multilevel"/>
    <w:tmpl w:val="9C8AC8EF"/>
    <w:lvl w:ilvl="0">
      <w:start w:val="1"/>
      <w:numFmt w:val="decimal"/>
      <w:lvlText w:val="%1."/>
      <w:lvlJc w:val="left"/>
      <w:pPr>
        <w:ind w:left="24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numFmt w:val="bullet"/>
      <w:lvlText w:val="•"/>
      <w:lvlJc w:val="left"/>
      <w:pPr>
        <w:ind w:left="1123" w:hanging="181"/>
      </w:pPr>
      <w:rPr>
        <w:rFonts w:hint="default"/>
        <w:lang w:val="en-US" w:eastAsia="en-US" w:bidi="ar-SA"/>
      </w:rPr>
    </w:lvl>
    <w:lvl w:ilvl="2">
      <w:numFmt w:val="bullet"/>
      <w:lvlText w:val="•"/>
      <w:lvlJc w:val="left"/>
      <w:pPr>
        <w:ind w:left="2006" w:hanging="181"/>
      </w:pPr>
      <w:rPr>
        <w:rFonts w:hint="default"/>
        <w:lang w:val="en-US" w:eastAsia="en-US" w:bidi="ar-SA"/>
      </w:rPr>
    </w:lvl>
    <w:lvl w:ilvl="3">
      <w:numFmt w:val="bullet"/>
      <w:lvlText w:val="•"/>
      <w:lvlJc w:val="left"/>
      <w:pPr>
        <w:ind w:left="2889" w:hanging="181"/>
      </w:pPr>
      <w:rPr>
        <w:rFonts w:hint="default"/>
        <w:lang w:val="en-US" w:eastAsia="en-US" w:bidi="ar-SA"/>
      </w:rPr>
    </w:lvl>
    <w:lvl w:ilvl="4">
      <w:numFmt w:val="bullet"/>
      <w:lvlText w:val="•"/>
      <w:lvlJc w:val="left"/>
      <w:pPr>
        <w:ind w:left="3772" w:hanging="181"/>
      </w:pPr>
      <w:rPr>
        <w:rFonts w:hint="default"/>
        <w:lang w:val="en-US" w:eastAsia="en-US" w:bidi="ar-SA"/>
      </w:rPr>
    </w:lvl>
    <w:lvl w:ilvl="5">
      <w:numFmt w:val="bullet"/>
      <w:lvlText w:val="•"/>
      <w:lvlJc w:val="left"/>
      <w:pPr>
        <w:ind w:left="4656" w:hanging="181"/>
      </w:pPr>
      <w:rPr>
        <w:rFonts w:hint="default"/>
        <w:lang w:val="en-US" w:eastAsia="en-US" w:bidi="ar-SA"/>
      </w:rPr>
    </w:lvl>
    <w:lvl w:ilvl="6">
      <w:numFmt w:val="bullet"/>
      <w:lvlText w:val="•"/>
      <w:lvlJc w:val="left"/>
      <w:pPr>
        <w:ind w:left="5539" w:hanging="181"/>
      </w:pPr>
      <w:rPr>
        <w:rFonts w:hint="default"/>
        <w:lang w:val="en-US" w:eastAsia="en-US" w:bidi="ar-SA"/>
      </w:rPr>
    </w:lvl>
    <w:lvl w:ilvl="7">
      <w:numFmt w:val="bullet"/>
      <w:lvlText w:val="•"/>
      <w:lvlJc w:val="left"/>
      <w:pPr>
        <w:ind w:left="6422" w:hanging="181"/>
      </w:pPr>
      <w:rPr>
        <w:rFonts w:hint="default"/>
        <w:lang w:val="en-US" w:eastAsia="en-US" w:bidi="ar-SA"/>
      </w:rPr>
    </w:lvl>
    <w:lvl w:ilvl="8">
      <w:numFmt w:val="bullet"/>
      <w:lvlText w:val="•"/>
      <w:lvlJc w:val="left"/>
      <w:pPr>
        <w:ind w:left="7305" w:hanging="181"/>
      </w:pPr>
      <w:rPr>
        <w:rFonts w:hint="default"/>
        <w:lang w:val="en-US" w:eastAsia="en-US" w:bidi="ar-SA"/>
      </w:rPr>
    </w:lvl>
  </w:abstractNum>
  <w:abstractNum w:abstractNumId="2" w15:restartNumberingAfterBreak="0">
    <w:nsid w:val="B5E306ED"/>
    <w:multiLevelType w:val="multilevel"/>
    <w:tmpl w:val="B5E306ED"/>
    <w:lvl w:ilvl="0">
      <w:start w:val="1"/>
      <w:numFmt w:val="decimal"/>
      <w:lvlText w:val="%1."/>
      <w:lvlJc w:val="left"/>
      <w:pPr>
        <w:ind w:left="382"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562" w:hanging="42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1495" w:hanging="420"/>
      </w:pPr>
      <w:rPr>
        <w:rFonts w:hint="default"/>
        <w:lang w:val="en-US" w:eastAsia="en-US" w:bidi="ar-SA"/>
      </w:rPr>
    </w:lvl>
    <w:lvl w:ilvl="3">
      <w:numFmt w:val="bullet"/>
      <w:lvlText w:val="•"/>
      <w:lvlJc w:val="left"/>
      <w:pPr>
        <w:ind w:left="2430" w:hanging="420"/>
      </w:pPr>
      <w:rPr>
        <w:rFonts w:hint="default"/>
        <w:lang w:val="en-US" w:eastAsia="en-US" w:bidi="ar-SA"/>
      </w:rPr>
    </w:lvl>
    <w:lvl w:ilvl="4">
      <w:numFmt w:val="bullet"/>
      <w:lvlText w:val="•"/>
      <w:lvlJc w:val="left"/>
      <w:pPr>
        <w:ind w:left="3365" w:hanging="420"/>
      </w:pPr>
      <w:rPr>
        <w:rFonts w:hint="default"/>
        <w:lang w:val="en-US" w:eastAsia="en-US" w:bidi="ar-SA"/>
      </w:rPr>
    </w:lvl>
    <w:lvl w:ilvl="5">
      <w:numFmt w:val="bullet"/>
      <w:lvlText w:val="•"/>
      <w:lvlJc w:val="left"/>
      <w:pPr>
        <w:ind w:left="4299" w:hanging="420"/>
      </w:pPr>
      <w:rPr>
        <w:rFonts w:hint="default"/>
        <w:lang w:val="en-US" w:eastAsia="en-US" w:bidi="ar-SA"/>
      </w:rPr>
    </w:lvl>
    <w:lvl w:ilvl="6">
      <w:numFmt w:val="bullet"/>
      <w:lvlText w:val="•"/>
      <w:lvlJc w:val="left"/>
      <w:pPr>
        <w:ind w:left="5234" w:hanging="420"/>
      </w:pPr>
      <w:rPr>
        <w:rFonts w:hint="default"/>
        <w:lang w:val="en-US" w:eastAsia="en-US" w:bidi="ar-SA"/>
      </w:rPr>
    </w:lvl>
    <w:lvl w:ilvl="7">
      <w:numFmt w:val="bullet"/>
      <w:lvlText w:val="•"/>
      <w:lvlJc w:val="left"/>
      <w:pPr>
        <w:ind w:left="6169" w:hanging="420"/>
      </w:pPr>
      <w:rPr>
        <w:rFonts w:hint="default"/>
        <w:lang w:val="en-US" w:eastAsia="en-US" w:bidi="ar-SA"/>
      </w:rPr>
    </w:lvl>
    <w:lvl w:ilvl="8">
      <w:numFmt w:val="bullet"/>
      <w:lvlText w:val="•"/>
      <w:lvlJc w:val="left"/>
      <w:pPr>
        <w:ind w:left="7103" w:hanging="420"/>
      </w:pPr>
      <w:rPr>
        <w:rFonts w:hint="default"/>
        <w:lang w:val="en-US" w:eastAsia="en-US" w:bidi="ar-SA"/>
      </w:rPr>
    </w:lvl>
  </w:abstractNum>
  <w:abstractNum w:abstractNumId="3" w15:restartNumberingAfterBreak="0">
    <w:nsid w:val="BF205925"/>
    <w:multiLevelType w:val="multilevel"/>
    <w:tmpl w:val="BF205925"/>
    <w:lvl w:ilvl="0">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1501" w:hanging="420"/>
      </w:pPr>
      <w:rPr>
        <w:rFonts w:hint="default"/>
        <w:lang w:val="en-US" w:eastAsia="en-US" w:bidi="ar-SA"/>
      </w:rPr>
    </w:lvl>
    <w:lvl w:ilvl="2">
      <w:numFmt w:val="bullet"/>
      <w:lvlText w:val="•"/>
      <w:lvlJc w:val="left"/>
      <w:pPr>
        <w:ind w:left="2342" w:hanging="420"/>
      </w:pPr>
      <w:rPr>
        <w:rFonts w:hint="default"/>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4" w15:restartNumberingAfterBreak="0">
    <w:nsid w:val="C8879AEF"/>
    <w:multiLevelType w:val="multilevel"/>
    <w:tmpl w:val="C8879AEF"/>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339" w:hanging="240"/>
      </w:pPr>
      <w:rPr>
        <w:rFonts w:hint="default"/>
        <w:lang w:val="en-US" w:eastAsia="en-US" w:bidi="ar-SA"/>
      </w:rPr>
    </w:lvl>
    <w:lvl w:ilvl="2">
      <w:numFmt w:val="bullet"/>
      <w:lvlText w:val="•"/>
      <w:lvlJc w:val="left"/>
      <w:pPr>
        <w:ind w:left="2198" w:hanging="240"/>
      </w:pPr>
      <w:rPr>
        <w:rFonts w:hint="default"/>
        <w:lang w:val="en-US" w:eastAsia="en-US" w:bidi="ar-SA"/>
      </w:rPr>
    </w:lvl>
    <w:lvl w:ilvl="3">
      <w:numFmt w:val="bullet"/>
      <w:lvlText w:val="•"/>
      <w:lvlJc w:val="left"/>
      <w:pPr>
        <w:ind w:left="3057" w:hanging="240"/>
      </w:pPr>
      <w:rPr>
        <w:rFonts w:hint="default"/>
        <w:lang w:val="en-US" w:eastAsia="en-US" w:bidi="ar-SA"/>
      </w:rPr>
    </w:lvl>
    <w:lvl w:ilvl="4">
      <w:numFmt w:val="bullet"/>
      <w:lvlText w:val="•"/>
      <w:lvlJc w:val="left"/>
      <w:pPr>
        <w:ind w:left="3916" w:hanging="240"/>
      </w:pPr>
      <w:rPr>
        <w:rFonts w:hint="default"/>
        <w:lang w:val="en-US" w:eastAsia="en-US" w:bidi="ar-SA"/>
      </w:rPr>
    </w:lvl>
    <w:lvl w:ilvl="5">
      <w:numFmt w:val="bullet"/>
      <w:lvlText w:val="•"/>
      <w:lvlJc w:val="left"/>
      <w:pPr>
        <w:ind w:left="4776" w:hanging="240"/>
      </w:pPr>
      <w:rPr>
        <w:rFonts w:hint="default"/>
        <w:lang w:val="en-US" w:eastAsia="en-US" w:bidi="ar-SA"/>
      </w:rPr>
    </w:lvl>
    <w:lvl w:ilvl="6">
      <w:numFmt w:val="bullet"/>
      <w:lvlText w:val="•"/>
      <w:lvlJc w:val="left"/>
      <w:pPr>
        <w:ind w:left="5635" w:hanging="240"/>
      </w:pPr>
      <w:rPr>
        <w:rFonts w:hint="default"/>
        <w:lang w:val="en-US" w:eastAsia="en-US" w:bidi="ar-SA"/>
      </w:rPr>
    </w:lvl>
    <w:lvl w:ilvl="7">
      <w:numFmt w:val="bullet"/>
      <w:lvlText w:val="•"/>
      <w:lvlJc w:val="left"/>
      <w:pPr>
        <w:ind w:left="6494" w:hanging="240"/>
      </w:pPr>
      <w:rPr>
        <w:rFonts w:hint="default"/>
        <w:lang w:val="en-US" w:eastAsia="en-US" w:bidi="ar-SA"/>
      </w:rPr>
    </w:lvl>
    <w:lvl w:ilvl="8">
      <w:numFmt w:val="bullet"/>
      <w:lvlText w:val="•"/>
      <w:lvlJc w:val="left"/>
      <w:pPr>
        <w:ind w:left="7353" w:hanging="240"/>
      </w:pPr>
      <w:rPr>
        <w:rFonts w:hint="default"/>
        <w:lang w:val="en-US" w:eastAsia="en-US" w:bidi="ar-SA"/>
      </w:rPr>
    </w:lvl>
  </w:abstractNum>
  <w:abstractNum w:abstractNumId="5" w15:restartNumberingAfterBreak="0">
    <w:nsid w:val="CF092B84"/>
    <w:multiLevelType w:val="multilevel"/>
    <w:tmpl w:val="CF092B84"/>
    <w:lvl w:ilvl="0">
      <w:start w:val="1"/>
      <w:numFmt w:val="decimal"/>
      <w:lvlText w:val="%1."/>
      <w:lvlJc w:val="left"/>
      <w:pPr>
        <w:ind w:left="402" w:hanging="181"/>
      </w:pPr>
      <w:rPr>
        <w:rFonts w:ascii="Times New Roman" w:eastAsia="Times New Roman" w:hAnsi="Times New Roman" w:cs="Times New Roman" w:hint="default"/>
        <w:b/>
        <w:bCs/>
        <w:i w:val="0"/>
        <w:iCs w:val="0"/>
        <w:spacing w:val="0"/>
        <w:w w:val="96"/>
        <w:sz w:val="22"/>
        <w:szCs w:val="22"/>
        <w:lang w:val="en-US" w:eastAsia="en-US" w:bidi="ar-SA"/>
      </w:rPr>
    </w:lvl>
    <w:lvl w:ilvl="1">
      <w:numFmt w:val="bullet"/>
      <w:lvlText w:val="•"/>
      <w:lvlJc w:val="left"/>
      <w:pPr>
        <w:ind w:left="1265" w:hanging="181"/>
      </w:pPr>
      <w:rPr>
        <w:rFonts w:hint="default"/>
        <w:lang w:val="en-US" w:eastAsia="en-US" w:bidi="ar-SA"/>
      </w:rPr>
    </w:lvl>
    <w:lvl w:ilvl="2">
      <w:numFmt w:val="bullet"/>
      <w:lvlText w:val="•"/>
      <w:lvlJc w:val="left"/>
      <w:pPr>
        <w:ind w:left="2130" w:hanging="181"/>
      </w:pPr>
      <w:rPr>
        <w:rFonts w:hint="default"/>
        <w:lang w:val="en-US" w:eastAsia="en-US" w:bidi="ar-SA"/>
      </w:rPr>
    </w:lvl>
    <w:lvl w:ilvl="3">
      <w:numFmt w:val="bullet"/>
      <w:lvlText w:val="•"/>
      <w:lvlJc w:val="left"/>
      <w:pPr>
        <w:ind w:left="2995" w:hanging="181"/>
      </w:pPr>
      <w:rPr>
        <w:rFonts w:hint="default"/>
        <w:lang w:val="en-US" w:eastAsia="en-US" w:bidi="ar-SA"/>
      </w:rPr>
    </w:lvl>
    <w:lvl w:ilvl="4">
      <w:numFmt w:val="bullet"/>
      <w:lvlText w:val="•"/>
      <w:lvlJc w:val="left"/>
      <w:pPr>
        <w:ind w:left="3860" w:hanging="181"/>
      </w:pPr>
      <w:rPr>
        <w:rFonts w:hint="default"/>
        <w:lang w:val="en-US" w:eastAsia="en-US" w:bidi="ar-SA"/>
      </w:rPr>
    </w:lvl>
    <w:lvl w:ilvl="5">
      <w:numFmt w:val="bullet"/>
      <w:lvlText w:val="•"/>
      <w:lvlJc w:val="left"/>
      <w:pPr>
        <w:ind w:left="4726" w:hanging="181"/>
      </w:pPr>
      <w:rPr>
        <w:rFonts w:hint="default"/>
        <w:lang w:val="en-US" w:eastAsia="en-US" w:bidi="ar-SA"/>
      </w:rPr>
    </w:lvl>
    <w:lvl w:ilvl="6">
      <w:numFmt w:val="bullet"/>
      <w:lvlText w:val="•"/>
      <w:lvlJc w:val="left"/>
      <w:pPr>
        <w:ind w:left="5591" w:hanging="181"/>
      </w:pPr>
      <w:rPr>
        <w:rFonts w:hint="default"/>
        <w:lang w:val="en-US" w:eastAsia="en-US" w:bidi="ar-SA"/>
      </w:rPr>
    </w:lvl>
    <w:lvl w:ilvl="7">
      <w:numFmt w:val="bullet"/>
      <w:lvlText w:val="•"/>
      <w:lvlJc w:val="left"/>
      <w:pPr>
        <w:ind w:left="6456" w:hanging="181"/>
      </w:pPr>
      <w:rPr>
        <w:rFonts w:hint="default"/>
        <w:lang w:val="en-US" w:eastAsia="en-US" w:bidi="ar-SA"/>
      </w:rPr>
    </w:lvl>
    <w:lvl w:ilvl="8">
      <w:numFmt w:val="bullet"/>
      <w:lvlText w:val="•"/>
      <w:lvlJc w:val="left"/>
      <w:pPr>
        <w:ind w:left="7321" w:hanging="181"/>
      </w:pPr>
      <w:rPr>
        <w:rFonts w:hint="default"/>
        <w:lang w:val="en-US" w:eastAsia="en-US" w:bidi="ar-SA"/>
      </w:rPr>
    </w:lvl>
  </w:abstractNum>
  <w:abstractNum w:abstractNumId="6" w15:restartNumberingAfterBreak="0">
    <w:nsid w:val="D7F9FE59"/>
    <w:multiLevelType w:val="multilevel"/>
    <w:tmpl w:val="D7F9FE59"/>
    <w:lvl w:ilvl="0">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501" w:hanging="425"/>
      </w:pPr>
      <w:rPr>
        <w:rFonts w:hint="default"/>
        <w:lang w:val="en-US" w:eastAsia="en-US" w:bidi="ar-SA"/>
      </w:rPr>
    </w:lvl>
    <w:lvl w:ilvl="2">
      <w:numFmt w:val="bullet"/>
      <w:lvlText w:val="•"/>
      <w:lvlJc w:val="left"/>
      <w:pPr>
        <w:ind w:left="2342" w:hanging="425"/>
      </w:pPr>
      <w:rPr>
        <w:rFonts w:hint="default"/>
        <w:lang w:val="en-US" w:eastAsia="en-US" w:bidi="ar-SA"/>
      </w:rPr>
    </w:lvl>
    <w:lvl w:ilvl="3">
      <w:numFmt w:val="bullet"/>
      <w:lvlText w:val="•"/>
      <w:lvlJc w:val="left"/>
      <w:pPr>
        <w:ind w:left="3183" w:hanging="425"/>
      </w:pPr>
      <w:rPr>
        <w:rFonts w:hint="default"/>
        <w:lang w:val="en-US" w:eastAsia="en-US" w:bidi="ar-SA"/>
      </w:rPr>
    </w:lvl>
    <w:lvl w:ilvl="4">
      <w:numFmt w:val="bullet"/>
      <w:lvlText w:val="•"/>
      <w:lvlJc w:val="left"/>
      <w:pPr>
        <w:ind w:left="4024" w:hanging="425"/>
      </w:pPr>
      <w:rPr>
        <w:rFonts w:hint="default"/>
        <w:lang w:val="en-US" w:eastAsia="en-US" w:bidi="ar-SA"/>
      </w:rPr>
    </w:lvl>
    <w:lvl w:ilvl="5">
      <w:numFmt w:val="bullet"/>
      <w:lvlText w:val="•"/>
      <w:lvlJc w:val="left"/>
      <w:pPr>
        <w:ind w:left="4866" w:hanging="425"/>
      </w:pPr>
      <w:rPr>
        <w:rFonts w:hint="default"/>
        <w:lang w:val="en-US" w:eastAsia="en-US" w:bidi="ar-SA"/>
      </w:rPr>
    </w:lvl>
    <w:lvl w:ilvl="6">
      <w:numFmt w:val="bullet"/>
      <w:lvlText w:val="•"/>
      <w:lvlJc w:val="left"/>
      <w:pPr>
        <w:ind w:left="5707" w:hanging="425"/>
      </w:pPr>
      <w:rPr>
        <w:rFonts w:hint="default"/>
        <w:lang w:val="en-US" w:eastAsia="en-US" w:bidi="ar-SA"/>
      </w:rPr>
    </w:lvl>
    <w:lvl w:ilvl="7">
      <w:numFmt w:val="bullet"/>
      <w:lvlText w:val="•"/>
      <w:lvlJc w:val="left"/>
      <w:pPr>
        <w:ind w:left="6548" w:hanging="425"/>
      </w:pPr>
      <w:rPr>
        <w:rFonts w:hint="default"/>
        <w:lang w:val="en-US" w:eastAsia="en-US" w:bidi="ar-SA"/>
      </w:rPr>
    </w:lvl>
    <w:lvl w:ilvl="8">
      <w:numFmt w:val="bullet"/>
      <w:lvlText w:val="•"/>
      <w:lvlJc w:val="left"/>
      <w:pPr>
        <w:ind w:left="7389" w:hanging="425"/>
      </w:pPr>
      <w:rPr>
        <w:rFonts w:hint="default"/>
        <w:lang w:val="en-US" w:eastAsia="en-US" w:bidi="ar-SA"/>
      </w:rPr>
    </w:lvl>
  </w:abstractNum>
  <w:abstractNum w:abstractNumId="7" w15:restartNumberingAfterBreak="0">
    <w:nsid w:val="DCBA6B53"/>
    <w:multiLevelType w:val="multilevel"/>
    <w:tmpl w:val="DCBA6B53"/>
    <w:lvl w:ilvl="0">
      <w:start w:val="1"/>
      <w:numFmt w:val="decimal"/>
      <w:lvlText w:val="%1."/>
      <w:lvlJc w:val="left"/>
      <w:pPr>
        <w:ind w:left="241"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1711" w:hanging="420"/>
      </w:pPr>
      <w:rPr>
        <w:rFonts w:hint="default"/>
        <w:lang w:val="en-US" w:eastAsia="en-US" w:bidi="ar-SA"/>
      </w:rPr>
    </w:lvl>
    <w:lvl w:ilvl="4">
      <w:numFmt w:val="bullet"/>
      <w:lvlText w:val="•"/>
      <w:lvlJc w:val="left"/>
      <w:pPr>
        <w:ind w:left="2763" w:hanging="420"/>
      </w:pPr>
      <w:rPr>
        <w:rFonts w:hint="default"/>
        <w:lang w:val="en-US" w:eastAsia="en-US" w:bidi="ar-SA"/>
      </w:rPr>
    </w:lvl>
    <w:lvl w:ilvl="5">
      <w:numFmt w:val="bullet"/>
      <w:lvlText w:val="•"/>
      <w:lvlJc w:val="left"/>
      <w:pPr>
        <w:ind w:left="3814" w:hanging="420"/>
      </w:pPr>
      <w:rPr>
        <w:rFonts w:hint="default"/>
        <w:lang w:val="en-US" w:eastAsia="en-US" w:bidi="ar-SA"/>
      </w:rPr>
    </w:lvl>
    <w:lvl w:ilvl="6">
      <w:numFmt w:val="bullet"/>
      <w:lvlText w:val="•"/>
      <w:lvlJc w:val="left"/>
      <w:pPr>
        <w:ind w:left="4866" w:hanging="420"/>
      </w:pPr>
      <w:rPr>
        <w:rFonts w:hint="default"/>
        <w:lang w:val="en-US" w:eastAsia="en-US" w:bidi="ar-SA"/>
      </w:rPr>
    </w:lvl>
    <w:lvl w:ilvl="7">
      <w:numFmt w:val="bullet"/>
      <w:lvlText w:val="•"/>
      <w:lvlJc w:val="left"/>
      <w:pPr>
        <w:ind w:left="5917" w:hanging="420"/>
      </w:pPr>
      <w:rPr>
        <w:rFonts w:hint="default"/>
        <w:lang w:val="en-US" w:eastAsia="en-US" w:bidi="ar-SA"/>
      </w:rPr>
    </w:lvl>
    <w:lvl w:ilvl="8">
      <w:numFmt w:val="bullet"/>
      <w:lvlText w:val="•"/>
      <w:lvlJc w:val="left"/>
      <w:pPr>
        <w:ind w:left="6969" w:hanging="420"/>
      </w:pPr>
      <w:rPr>
        <w:rFonts w:hint="default"/>
        <w:lang w:val="en-US" w:eastAsia="en-US" w:bidi="ar-SA"/>
      </w:rPr>
    </w:lvl>
  </w:abstractNum>
  <w:abstractNum w:abstractNumId="8" w15:restartNumberingAfterBreak="0">
    <w:nsid w:val="F4B5D9F5"/>
    <w:multiLevelType w:val="multilevel"/>
    <w:tmpl w:val="F4B5D9F5"/>
    <w:lvl w:ilvl="0">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1501" w:hanging="420"/>
      </w:pPr>
      <w:rPr>
        <w:rFonts w:hint="default"/>
        <w:lang w:val="en-US" w:eastAsia="en-US" w:bidi="ar-SA"/>
      </w:rPr>
    </w:lvl>
    <w:lvl w:ilvl="2">
      <w:numFmt w:val="bullet"/>
      <w:lvlText w:val="•"/>
      <w:lvlJc w:val="left"/>
      <w:pPr>
        <w:ind w:left="2342" w:hanging="420"/>
      </w:pPr>
      <w:rPr>
        <w:rFonts w:hint="default"/>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9" w15:restartNumberingAfterBreak="0">
    <w:nsid w:val="0053208E"/>
    <w:multiLevelType w:val="multilevel"/>
    <w:tmpl w:val="0053208E"/>
    <w:lvl w:ilvl="0">
      <w:start w:val="1"/>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0" w15:restartNumberingAfterBreak="0">
    <w:nsid w:val="0248C179"/>
    <w:multiLevelType w:val="multilevel"/>
    <w:tmpl w:val="0248C179"/>
    <w:lvl w:ilvl="0">
      <w:start w:val="3"/>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1" w15:restartNumberingAfterBreak="0">
    <w:nsid w:val="03D62ECE"/>
    <w:multiLevelType w:val="multilevel"/>
    <w:tmpl w:val="03D62ECE"/>
    <w:lvl w:ilvl="0">
      <w:start w:val="2"/>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2" w15:restartNumberingAfterBreak="0">
    <w:nsid w:val="0BFF6A34"/>
    <w:multiLevelType w:val="hybridMultilevel"/>
    <w:tmpl w:val="40D6E688"/>
    <w:lvl w:ilvl="0" w:tplc="328EBC02">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3" w15:restartNumberingAfterBreak="0">
    <w:nsid w:val="0FDA47A8"/>
    <w:multiLevelType w:val="multilevel"/>
    <w:tmpl w:val="8526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E36D9"/>
    <w:multiLevelType w:val="multilevel"/>
    <w:tmpl w:val="DAB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B7D8D"/>
    <w:multiLevelType w:val="hybridMultilevel"/>
    <w:tmpl w:val="4A0E4D32"/>
    <w:lvl w:ilvl="0" w:tplc="EB4A20EC">
      <w:start w:val="1"/>
      <w:numFmt w:val="bullet"/>
      <w:lvlText w:val=""/>
      <w:lvlJc w:val="left"/>
      <w:pPr>
        <w:ind w:left="644" w:hanging="360"/>
      </w:pPr>
      <w:rPr>
        <w:rFonts w:ascii="Wingdings" w:hAnsi="Wingdings"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1DC07D2F"/>
    <w:multiLevelType w:val="multilevel"/>
    <w:tmpl w:val="9FF2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0EC97"/>
    <w:multiLevelType w:val="multilevel"/>
    <w:tmpl w:val="2470EC97"/>
    <w:lvl w:ilvl="0">
      <w:start w:val="4"/>
      <w:numFmt w:val="decimal"/>
      <w:lvlText w:val="%1"/>
      <w:lvlJc w:val="left"/>
      <w:pPr>
        <w:ind w:left="601" w:hanging="360"/>
      </w:pPr>
      <w:rPr>
        <w:rFonts w:hint="default"/>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18" w15:restartNumberingAfterBreak="0">
    <w:nsid w:val="25491DF9"/>
    <w:multiLevelType w:val="multilevel"/>
    <w:tmpl w:val="294E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654F3"/>
    <w:multiLevelType w:val="multilevel"/>
    <w:tmpl w:val="25B654F3"/>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339" w:hanging="240"/>
      </w:pPr>
      <w:rPr>
        <w:rFonts w:hint="default"/>
        <w:lang w:val="en-US" w:eastAsia="en-US" w:bidi="ar-SA"/>
      </w:rPr>
    </w:lvl>
    <w:lvl w:ilvl="2">
      <w:numFmt w:val="bullet"/>
      <w:lvlText w:val="•"/>
      <w:lvlJc w:val="left"/>
      <w:pPr>
        <w:ind w:left="2198" w:hanging="240"/>
      </w:pPr>
      <w:rPr>
        <w:rFonts w:hint="default"/>
        <w:lang w:val="en-US" w:eastAsia="en-US" w:bidi="ar-SA"/>
      </w:rPr>
    </w:lvl>
    <w:lvl w:ilvl="3">
      <w:numFmt w:val="bullet"/>
      <w:lvlText w:val="•"/>
      <w:lvlJc w:val="left"/>
      <w:pPr>
        <w:ind w:left="3057" w:hanging="240"/>
      </w:pPr>
      <w:rPr>
        <w:rFonts w:hint="default"/>
        <w:lang w:val="en-US" w:eastAsia="en-US" w:bidi="ar-SA"/>
      </w:rPr>
    </w:lvl>
    <w:lvl w:ilvl="4">
      <w:numFmt w:val="bullet"/>
      <w:lvlText w:val="•"/>
      <w:lvlJc w:val="left"/>
      <w:pPr>
        <w:ind w:left="3916" w:hanging="240"/>
      </w:pPr>
      <w:rPr>
        <w:rFonts w:hint="default"/>
        <w:lang w:val="en-US" w:eastAsia="en-US" w:bidi="ar-SA"/>
      </w:rPr>
    </w:lvl>
    <w:lvl w:ilvl="5">
      <w:numFmt w:val="bullet"/>
      <w:lvlText w:val="•"/>
      <w:lvlJc w:val="left"/>
      <w:pPr>
        <w:ind w:left="4776" w:hanging="240"/>
      </w:pPr>
      <w:rPr>
        <w:rFonts w:hint="default"/>
        <w:lang w:val="en-US" w:eastAsia="en-US" w:bidi="ar-SA"/>
      </w:rPr>
    </w:lvl>
    <w:lvl w:ilvl="6">
      <w:numFmt w:val="bullet"/>
      <w:lvlText w:val="•"/>
      <w:lvlJc w:val="left"/>
      <w:pPr>
        <w:ind w:left="5635" w:hanging="240"/>
      </w:pPr>
      <w:rPr>
        <w:rFonts w:hint="default"/>
        <w:lang w:val="en-US" w:eastAsia="en-US" w:bidi="ar-SA"/>
      </w:rPr>
    </w:lvl>
    <w:lvl w:ilvl="7">
      <w:numFmt w:val="bullet"/>
      <w:lvlText w:val="•"/>
      <w:lvlJc w:val="left"/>
      <w:pPr>
        <w:ind w:left="6494" w:hanging="240"/>
      </w:pPr>
      <w:rPr>
        <w:rFonts w:hint="default"/>
        <w:lang w:val="en-US" w:eastAsia="en-US" w:bidi="ar-SA"/>
      </w:rPr>
    </w:lvl>
    <w:lvl w:ilvl="8">
      <w:numFmt w:val="bullet"/>
      <w:lvlText w:val="•"/>
      <w:lvlJc w:val="left"/>
      <w:pPr>
        <w:ind w:left="7353" w:hanging="240"/>
      </w:pPr>
      <w:rPr>
        <w:rFonts w:hint="default"/>
        <w:lang w:val="en-US" w:eastAsia="en-US" w:bidi="ar-SA"/>
      </w:rPr>
    </w:lvl>
  </w:abstractNum>
  <w:abstractNum w:abstractNumId="20" w15:restartNumberingAfterBreak="0">
    <w:nsid w:val="27C30D76"/>
    <w:multiLevelType w:val="multilevel"/>
    <w:tmpl w:val="2F2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6298B"/>
    <w:multiLevelType w:val="multilevel"/>
    <w:tmpl w:val="C3F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92473"/>
    <w:multiLevelType w:val="multilevel"/>
    <w:tmpl w:val="377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F537B"/>
    <w:multiLevelType w:val="multilevel"/>
    <w:tmpl w:val="2A8F537B"/>
    <w:lvl w:ilvl="0">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24" w15:restartNumberingAfterBreak="0">
    <w:nsid w:val="321B141D"/>
    <w:multiLevelType w:val="singleLevel"/>
    <w:tmpl w:val="321B141D"/>
    <w:lvl w:ilvl="0">
      <w:start w:val="18"/>
      <w:numFmt w:val="upperLetter"/>
      <w:lvlText w:val="%1."/>
      <w:lvlJc w:val="left"/>
      <w:pPr>
        <w:tabs>
          <w:tab w:val="left" w:pos="312"/>
        </w:tabs>
      </w:pPr>
    </w:lvl>
  </w:abstractNum>
  <w:abstractNum w:abstractNumId="25" w15:restartNumberingAfterBreak="0">
    <w:nsid w:val="36231187"/>
    <w:multiLevelType w:val="multilevel"/>
    <w:tmpl w:val="437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157B9"/>
    <w:multiLevelType w:val="multilevel"/>
    <w:tmpl w:val="496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D60A9"/>
    <w:multiLevelType w:val="multilevel"/>
    <w:tmpl w:val="FA54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BAE26"/>
    <w:multiLevelType w:val="multilevel"/>
    <w:tmpl w:val="4C1BAE26"/>
    <w:lvl w:ilvl="0">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1501" w:hanging="420"/>
      </w:pPr>
      <w:rPr>
        <w:rFonts w:hint="default"/>
        <w:lang w:val="en-US" w:eastAsia="en-US" w:bidi="ar-SA"/>
      </w:rPr>
    </w:lvl>
    <w:lvl w:ilvl="2">
      <w:numFmt w:val="bullet"/>
      <w:lvlText w:val="•"/>
      <w:lvlJc w:val="left"/>
      <w:pPr>
        <w:ind w:left="2342" w:hanging="420"/>
      </w:pPr>
      <w:rPr>
        <w:rFonts w:hint="default"/>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29" w15:restartNumberingAfterBreak="0">
    <w:nsid w:val="4CFF087A"/>
    <w:multiLevelType w:val="multilevel"/>
    <w:tmpl w:val="AB5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DC07F"/>
    <w:multiLevelType w:val="multilevel"/>
    <w:tmpl w:val="4D4DC07F"/>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61" w:hanging="420"/>
      </w:pPr>
      <w:rPr>
        <w:rFonts w:hint="default"/>
        <w:spacing w:val="-1"/>
        <w:w w:val="100"/>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31" w15:restartNumberingAfterBreak="0">
    <w:nsid w:val="562B72BD"/>
    <w:multiLevelType w:val="multilevel"/>
    <w:tmpl w:val="F6C2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DCABA"/>
    <w:multiLevelType w:val="multilevel"/>
    <w:tmpl w:val="59ADCABA"/>
    <w:lvl w:ilvl="0">
      <w:start w:val="1"/>
      <w:numFmt w:val="upperLetter"/>
      <w:lvlText w:val="%1)"/>
      <w:lvlJc w:val="left"/>
      <w:pPr>
        <w:ind w:left="241" w:hanging="254"/>
      </w:pPr>
      <w:rPr>
        <w:rFonts w:ascii="Times New Roman" w:eastAsia="Times New Roman" w:hAnsi="Times New Roman" w:cs="Times New Roman" w:hint="default"/>
        <w:b/>
        <w:bCs/>
        <w:i w:val="0"/>
        <w:iCs w:val="0"/>
        <w:spacing w:val="-1"/>
        <w:w w:val="99"/>
        <w:sz w:val="22"/>
        <w:szCs w:val="22"/>
        <w:lang w:val="en-US" w:eastAsia="en-US" w:bidi="ar-SA"/>
      </w:rPr>
    </w:lvl>
    <w:lvl w:ilvl="1">
      <w:numFmt w:val="bullet"/>
      <w:lvlText w:val="•"/>
      <w:lvlJc w:val="left"/>
      <w:pPr>
        <w:ind w:left="1123" w:hanging="254"/>
      </w:pPr>
      <w:rPr>
        <w:rFonts w:hint="default"/>
        <w:lang w:val="en-US" w:eastAsia="en-US" w:bidi="ar-SA"/>
      </w:rPr>
    </w:lvl>
    <w:lvl w:ilvl="2">
      <w:numFmt w:val="bullet"/>
      <w:lvlText w:val="•"/>
      <w:lvlJc w:val="left"/>
      <w:pPr>
        <w:ind w:left="2006" w:hanging="254"/>
      </w:pPr>
      <w:rPr>
        <w:rFonts w:hint="default"/>
        <w:lang w:val="en-US" w:eastAsia="en-US" w:bidi="ar-SA"/>
      </w:rPr>
    </w:lvl>
    <w:lvl w:ilvl="3">
      <w:numFmt w:val="bullet"/>
      <w:lvlText w:val="•"/>
      <w:lvlJc w:val="left"/>
      <w:pPr>
        <w:ind w:left="2889" w:hanging="254"/>
      </w:pPr>
      <w:rPr>
        <w:rFonts w:hint="default"/>
        <w:lang w:val="en-US" w:eastAsia="en-US" w:bidi="ar-SA"/>
      </w:rPr>
    </w:lvl>
    <w:lvl w:ilvl="4">
      <w:numFmt w:val="bullet"/>
      <w:lvlText w:val="•"/>
      <w:lvlJc w:val="left"/>
      <w:pPr>
        <w:ind w:left="3772" w:hanging="254"/>
      </w:pPr>
      <w:rPr>
        <w:rFonts w:hint="default"/>
        <w:lang w:val="en-US" w:eastAsia="en-US" w:bidi="ar-SA"/>
      </w:rPr>
    </w:lvl>
    <w:lvl w:ilvl="5">
      <w:numFmt w:val="bullet"/>
      <w:lvlText w:val="•"/>
      <w:lvlJc w:val="left"/>
      <w:pPr>
        <w:ind w:left="4656" w:hanging="254"/>
      </w:pPr>
      <w:rPr>
        <w:rFonts w:hint="default"/>
        <w:lang w:val="en-US" w:eastAsia="en-US" w:bidi="ar-SA"/>
      </w:rPr>
    </w:lvl>
    <w:lvl w:ilvl="6">
      <w:numFmt w:val="bullet"/>
      <w:lvlText w:val="•"/>
      <w:lvlJc w:val="left"/>
      <w:pPr>
        <w:ind w:left="5539" w:hanging="254"/>
      </w:pPr>
      <w:rPr>
        <w:rFonts w:hint="default"/>
        <w:lang w:val="en-US" w:eastAsia="en-US" w:bidi="ar-SA"/>
      </w:rPr>
    </w:lvl>
    <w:lvl w:ilvl="7">
      <w:numFmt w:val="bullet"/>
      <w:lvlText w:val="•"/>
      <w:lvlJc w:val="left"/>
      <w:pPr>
        <w:ind w:left="6422" w:hanging="254"/>
      </w:pPr>
      <w:rPr>
        <w:rFonts w:hint="default"/>
        <w:lang w:val="en-US" w:eastAsia="en-US" w:bidi="ar-SA"/>
      </w:rPr>
    </w:lvl>
    <w:lvl w:ilvl="8">
      <w:numFmt w:val="bullet"/>
      <w:lvlText w:val="•"/>
      <w:lvlJc w:val="left"/>
      <w:pPr>
        <w:ind w:left="7305" w:hanging="254"/>
      </w:pPr>
      <w:rPr>
        <w:rFonts w:hint="default"/>
        <w:lang w:val="en-US" w:eastAsia="en-US" w:bidi="ar-SA"/>
      </w:rPr>
    </w:lvl>
  </w:abstractNum>
  <w:abstractNum w:abstractNumId="33" w15:restartNumberingAfterBreak="0">
    <w:nsid w:val="5A241D34"/>
    <w:multiLevelType w:val="multilevel"/>
    <w:tmpl w:val="5A241D34"/>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34" w15:restartNumberingAfterBreak="0">
    <w:nsid w:val="60382F6E"/>
    <w:multiLevelType w:val="multilevel"/>
    <w:tmpl w:val="60382F6E"/>
    <w:lvl w:ilvl="0">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501" w:hanging="425"/>
      </w:pPr>
      <w:rPr>
        <w:rFonts w:hint="default"/>
        <w:lang w:val="en-US" w:eastAsia="en-US" w:bidi="ar-SA"/>
      </w:rPr>
    </w:lvl>
    <w:lvl w:ilvl="2">
      <w:numFmt w:val="bullet"/>
      <w:lvlText w:val="•"/>
      <w:lvlJc w:val="left"/>
      <w:pPr>
        <w:ind w:left="2342" w:hanging="425"/>
      </w:pPr>
      <w:rPr>
        <w:rFonts w:hint="default"/>
        <w:lang w:val="en-US" w:eastAsia="en-US" w:bidi="ar-SA"/>
      </w:rPr>
    </w:lvl>
    <w:lvl w:ilvl="3">
      <w:numFmt w:val="bullet"/>
      <w:lvlText w:val="•"/>
      <w:lvlJc w:val="left"/>
      <w:pPr>
        <w:ind w:left="3183" w:hanging="425"/>
      </w:pPr>
      <w:rPr>
        <w:rFonts w:hint="default"/>
        <w:lang w:val="en-US" w:eastAsia="en-US" w:bidi="ar-SA"/>
      </w:rPr>
    </w:lvl>
    <w:lvl w:ilvl="4">
      <w:numFmt w:val="bullet"/>
      <w:lvlText w:val="•"/>
      <w:lvlJc w:val="left"/>
      <w:pPr>
        <w:ind w:left="4024" w:hanging="425"/>
      </w:pPr>
      <w:rPr>
        <w:rFonts w:hint="default"/>
        <w:lang w:val="en-US" w:eastAsia="en-US" w:bidi="ar-SA"/>
      </w:rPr>
    </w:lvl>
    <w:lvl w:ilvl="5">
      <w:numFmt w:val="bullet"/>
      <w:lvlText w:val="•"/>
      <w:lvlJc w:val="left"/>
      <w:pPr>
        <w:ind w:left="4866" w:hanging="425"/>
      </w:pPr>
      <w:rPr>
        <w:rFonts w:hint="default"/>
        <w:lang w:val="en-US" w:eastAsia="en-US" w:bidi="ar-SA"/>
      </w:rPr>
    </w:lvl>
    <w:lvl w:ilvl="6">
      <w:numFmt w:val="bullet"/>
      <w:lvlText w:val="•"/>
      <w:lvlJc w:val="left"/>
      <w:pPr>
        <w:ind w:left="5707" w:hanging="425"/>
      </w:pPr>
      <w:rPr>
        <w:rFonts w:hint="default"/>
        <w:lang w:val="en-US" w:eastAsia="en-US" w:bidi="ar-SA"/>
      </w:rPr>
    </w:lvl>
    <w:lvl w:ilvl="7">
      <w:numFmt w:val="bullet"/>
      <w:lvlText w:val="•"/>
      <w:lvlJc w:val="left"/>
      <w:pPr>
        <w:ind w:left="6548" w:hanging="425"/>
      </w:pPr>
      <w:rPr>
        <w:rFonts w:hint="default"/>
        <w:lang w:val="en-US" w:eastAsia="en-US" w:bidi="ar-SA"/>
      </w:rPr>
    </w:lvl>
    <w:lvl w:ilvl="8">
      <w:numFmt w:val="bullet"/>
      <w:lvlText w:val="•"/>
      <w:lvlJc w:val="left"/>
      <w:pPr>
        <w:ind w:left="7389" w:hanging="425"/>
      </w:pPr>
      <w:rPr>
        <w:rFonts w:hint="default"/>
        <w:lang w:val="en-US" w:eastAsia="en-US" w:bidi="ar-SA"/>
      </w:rPr>
    </w:lvl>
  </w:abstractNum>
  <w:abstractNum w:abstractNumId="35" w15:restartNumberingAfterBreak="0">
    <w:nsid w:val="668965DF"/>
    <w:multiLevelType w:val="multilevel"/>
    <w:tmpl w:val="C74C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10F81"/>
    <w:multiLevelType w:val="multilevel"/>
    <w:tmpl w:val="DC4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149F4"/>
    <w:multiLevelType w:val="multilevel"/>
    <w:tmpl w:val="97D8E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874B36"/>
    <w:multiLevelType w:val="multilevel"/>
    <w:tmpl w:val="35F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82A0F"/>
    <w:multiLevelType w:val="multilevel"/>
    <w:tmpl w:val="7690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C65AE"/>
    <w:multiLevelType w:val="multilevel"/>
    <w:tmpl w:val="3828A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83CF9"/>
    <w:multiLevelType w:val="multilevel"/>
    <w:tmpl w:val="72183CF9"/>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339" w:hanging="240"/>
      </w:pPr>
      <w:rPr>
        <w:rFonts w:hint="default"/>
        <w:lang w:val="en-US" w:eastAsia="en-US" w:bidi="ar-SA"/>
      </w:rPr>
    </w:lvl>
    <w:lvl w:ilvl="2">
      <w:numFmt w:val="bullet"/>
      <w:lvlText w:val="•"/>
      <w:lvlJc w:val="left"/>
      <w:pPr>
        <w:ind w:left="2198" w:hanging="240"/>
      </w:pPr>
      <w:rPr>
        <w:rFonts w:hint="default"/>
        <w:lang w:val="en-US" w:eastAsia="en-US" w:bidi="ar-SA"/>
      </w:rPr>
    </w:lvl>
    <w:lvl w:ilvl="3">
      <w:numFmt w:val="bullet"/>
      <w:lvlText w:val="•"/>
      <w:lvlJc w:val="left"/>
      <w:pPr>
        <w:ind w:left="3057" w:hanging="240"/>
      </w:pPr>
      <w:rPr>
        <w:rFonts w:hint="default"/>
        <w:lang w:val="en-US" w:eastAsia="en-US" w:bidi="ar-SA"/>
      </w:rPr>
    </w:lvl>
    <w:lvl w:ilvl="4">
      <w:numFmt w:val="bullet"/>
      <w:lvlText w:val="•"/>
      <w:lvlJc w:val="left"/>
      <w:pPr>
        <w:ind w:left="3916" w:hanging="240"/>
      </w:pPr>
      <w:rPr>
        <w:rFonts w:hint="default"/>
        <w:lang w:val="en-US" w:eastAsia="en-US" w:bidi="ar-SA"/>
      </w:rPr>
    </w:lvl>
    <w:lvl w:ilvl="5">
      <w:numFmt w:val="bullet"/>
      <w:lvlText w:val="•"/>
      <w:lvlJc w:val="left"/>
      <w:pPr>
        <w:ind w:left="4776" w:hanging="240"/>
      </w:pPr>
      <w:rPr>
        <w:rFonts w:hint="default"/>
        <w:lang w:val="en-US" w:eastAsia="en-US" w:bidi="ar-SA"/>
      </w:rPr>
    </w:lvl>
    <w:lvl w:ilvl="6">
      <w:numFmt w:val="bullet"/>
      <w:lvlText w:val="•"/>
      <w:lvlJc w:val="left"/>
      <w:pPr>
        <w:ind w:left="5635" w:hanging="240"/>
      </w:pPr>
      <w:rPr>
        <w:rFonts w:hint="default"/>
        <w:lang w:val="en-US" w:eastAsia="en-US" w:bidi="ar-SA"/>
      </w:rPr>
    </w:lvl>
    <w:lvl w:ilvl="7">
      <w:numFmt w:val="bullet"/>
      <w:lvlText w:val="•"/>
      <w:lvlJc w:val="left"/>
      <w:pPr>
        <w:ind w:left="6494" w:hanging="240"/>
      </w:pPr>
      <w:rPr>
        <w:rFonts w:hint="default"/>
        <w:lang w:val="en-US" w:eastAsia="en-US" w:bidi="ar-SA"/>
      </w:rPr>
    </w:lvl>
    <w:lvl w:ilvl="8">
      <w:numFmt w:val="bullet"/>
      <w:lvlText w:val="•"/>
      <w:lvlJc w:val="left"/>
      <w:pPr>
        <w:ind w:left="7353" w:hanging="240"/>
      </w:pPr>
      <w:rPr>
        <w:rFonts w:hint="default"/>
        <w:lang w:val="en-US" w:eastAsia="en-US" w:bidi="ar-SA"/>
      </w:rPr>
    </w:lvl>
  </w:abstractNum>
  <w:abstractNum w:abstractNumId="42" w15:restartNumberingAfterBreak="0">
    <w:nsid w:val="744A14DE"/>
    <w:multiLevelType w:val="multilevel"/>
    <w:tmpl w:val="726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F021B"/>
    <w:multiLevelType w:val="multilevel"/>
    <w:tmpl w:val="DC8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541963">
    <w:abstractNumId w:val="24"/>
  </w:num>
  <w:num w:numId="2" w16cid:durableId="1493906678">
    <w:abstractNumId w:val="9"/>
  </w:num>
  <w:num w:numId="3" w16cid:durableId="223609804">
    <w:abstractNumId w:val="5"/>
  </w:num>
  <w:num w:numId="4" w16cid:durableId="719282034">
    <w:abstractNumId w:val="32"/>
  </w:num>
  <w:num w:numId="5" w16cid:durableId="1559895181">
    <w:abstractNumId w:val="3"/>
  </w:num>
  <w:num w:numId="6" w16cid:durableId="1427967578">
    <w:abstractNumId w:val="2"/>
  </w:num>
  <w:num w:numId="7" w16cid:durableId="1299413801">
    <w:abstractNumId w:val="11"/>
  </w:num>
  <w:num w:numId="8" w16cid:durableId="1874343866">
    <w:abstractNumId w:val="19"/>
  </w:num>
  <w:num w:numId="9" w16cid:durableId="141436375">
    <w:abstractNumId w:val="41"/>
  </w:num>
  <w:num w:numId="10" w16cid:durableId="87625470">
    <w:abstractNumId w:val="10"/>
  </w:num>
  <w:num w:numId="11" w16cid:durableId="15734286">
    <w:abstractNumId w:val="0"/>
  </w:num>
  <w:num w:numId="12" w16cid:durableId="322398734">
    <w:abstractNumId w:val="23"/>
  </w:num>
  <w:num w:numId="13" w16cid:durableId="666446240">
    <w:abstractNumId w:val="33"/>
  </w:num>
  <w:num w:numId="14" w16cid:durableId="200244318">
    <w:abstractNumId w:val="4"/>
  </w:num>
  <w:num w:numId="15" w16cid:durableId="1961036524">
    <w:abstractNumId w:val="30"/>
  </w:num>
  <w:num w:numId="16" w16cid:durableId="2105491708">
    <w:abstractNumId w:val="8"/>
  </w:num>
  <w:num w:numId="17" w16cid:durableId="2124304225">
    <w:abstractNumId w:val="17"/>
  </w:num>
  <w:num w:numId="18" w16cid:durableId="971248666">
    <w:abstractNumId w:val="7"/>
  </w:num>
  <w:num w:numId="19" w16cid:durableId="1952400343">
    <w:abstractNumId w:val="6"/>
  </w:num>
  <w:num w:numId="20" w16cid:durableId="605767295">
    <w:abstractNumId w:val="1"/>
  </w:num>
  <w:num w:numId="21" w16cid:durableId="2136409957">
    <w:abstractNumId w:val="28"/>
  </w:num>
  <w:num w:numId="22" w16cid:durableId="1422220067">
    <w:abstractNumId w:val="34"/>
  </w:num>
  <w:num w:numId="23" w16cid:durableId="1096488157">
    <w:abstractNumId w:val="12"/>
  </w:num>
  <w:num w:numId="24" w16cid:durableId="798568851">
    <w:abstractNumId w:val="43"/>
  </w:num>
  <w:num w:numId="25" w16cid:durableId="1820656082">
    <w:abstractNumId w:val="25"/>
  </w:num>
  <w:num w:numId="26" w16cid:durableId="641229260">
    <w:abstractNumId w:val="21"/>
  </w:num>
  <w:num w:numId="27" w16cid:durableId="1692875403">
    <w:abstractNumId w:val="15"/>
  </w:num>
  <w:num w:numId="28" w16cid:durableId="790170670">
    <w:abstractNumId w:val="42"/>
  </w:num>
  <w:num w:numId="29" w16cid:durableId="1473058042">
    <w:abstractNumId w:val="35"/>
  </w:num>
  <w:num w:numId="30" w16cid:durableId="1895582670">
    <w:abstractNumId w:val="40"/>
  </w:num>
  <w:num w:numId="31" w16cid:durableId="1867281992">
    <w:abstractNumId w:val="18"/>
  </w:num>
  <w:num w:numId="32" w16cid:durableId="1240947373">
    <w:abstractNumId w:val="38"/>
  </w:num>
  <w:num w:numId="33" w16cid:durableId="745735126">
    <w:abstractNumId w:val="37"/>
  </w:num>
  <w:num w:numId="34" w16cid:durableId="354816826">
    <w:abstractNumId w:val="22"/>
  </w:num>
  <w:num w:numId="35" w16cid:durableId="1134837593">
    <w:abstractNumId w:val="26"/>
  </w:num>
  <w:num w:numId="36" w16cid:durableId="751196621">
    <w:abstractNumId w:val="20"/>
  </w:num>
  <w:num w:numId="37" w16cid:durableId="1608148505">
    <w:abstractNumId w:val="31"/>
  </w:num>
  <w:num w:numId="38" w16cid:durableId="92019035">
    <w:abstractNumId w:val="27"/>
  </w:num>
  <w:num w:numId="39" w16cid:durableId="453408893">
    <w:abstractNumId w:val="16"/>
  </w:num>
  <w:num w:numId="40" w16cid:durableId="377751870">
    <w:abstractNumId w:val="39"/>
  </w:num>
  <w:num w:numId="41" w16cid:durableId="2126120218">
    <w:abstractNumId w:val="13"/>
  </w:num>
  <w:num w:numId="42" w16cid:durableId="823013085">
    <w:abstractNumId w:val="36"/>
  </w:num>
  <w:num w:numId="43" w16cid:durableId="694960567">
    <w:abstractNumId w:val="29"/>
  </w:num>
  <w:num w:numId="44" w16cid:durableId="29116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9F"/>
    <w:rsid w:val="00015652"/>
    <w:rsid w:val="00022C7D"/>
    <w:rsid w:val="00022E45"/>
    <w:rsid w:val="00053D7F"/>
    <w:rsid w:val="00063CF5"/>
    <w:rsid w:val="00073BF2"/>
    <w:rsid w:val="000C73AB"/>
    <w:rsid w:val="000F5880"/>
    <w:rsid w:val="00172398"/>
    <w:rsid w:val="00190399"/>
    <w:rsid w:val="001B3280"/>
    <w:rsid w:val="00202D6C"/>
    <w:rsid w:val="00290613"/>
    <w:rsid w:val="002C4C94"/>
    <w:rsid w:val="00325DF2"/>
    <w:rsid w:val="003F0505"/>
    <w:rsid w:val="003F438B"/>
    <w:rsid w:val="00420EF4"/>
    <w:rsid w:val="004353BF"/>
    <w:rsid w:val="0043751E"/>
    <w:rsid w:val="0044315C"/>
    <w:rsid w:val="00494B7C"/>
    <w:rsid w:val="004D136F"/>
    <w:rsid w:val="004F5406"/>
    <w:rsid w:val="005B0FC2"/>
    <w:rsid w:val="006203D0"/>
    <w:rsid w:val="007D1776"/>
    <w:rsid w:val="007E49EB"/>
    <w:rsid w:val="00801FB3"/>
    <w:rsid w:val="0081078C"/>
    <w:rsid w:val="00817E61"/>
    <w:rsid w:val="00826A21"/>
    <w:rsid w:val="00917D97"/>
    <w:rsid w:val="00947D9F"/>
    <w:rsid w:val="00994CBE"/>
    <w:rsid w:val="009C10A3"/>
    <w:rsid w:val="00A13D49"/>
    <w:rsid w:val="00A42F7E"/>
    <w:rsid w:val="00A92BAC"/>
    <w:rsid w:val="00AA4969"/>
    <w:rsid w:val="00AB6701"/>
    <w:rsid w:val="00AF6145"/>
    <w:rsid w:val="00B504C1"/>
    <w:rsid w:val="00BA77C2"/>
    <w:rsid w:val="00C47DCF"/>
    <w:rsid w:val="00C67851"/>
    <w:rsid w:val="00CB2076"/>
    <w:rsid w:val="00E0631C"/>
    <w:rsid w:val="00E27022"/>
    <w:rsid w:val="00EF66AC"/>
    <w:rsid w:val="00F20881"/>
    <w:rsid w:val="00F6443F"/>
    <w:rsid w:val="00FF28B9"/>
    <w:rsid w:val="52A37FA3"/>
    <w:rsid w:val="55276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B668295"/>
  <w15:docId w15:val="{EE83032B-DFB0-4DE1-A0AF-D2D041C6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659" w:hanging="419"/>
      <w:jc w:val="both"/>
      <w:outlineLvl w:val="0"/>
    </w:pPr>
    <w:rPr>
      <w:b/>
      <w:bCs/>
      <w:sz w:val="28"/>
      <w:szCs w:val="28"/>
    </w:rPr>
  </w:style>
  <w:style w:type="paragraph" w:styleId="Heading2">
    <w:name w:val="heading 2"/>
    <w:basedOn w:val="Normal"/>
    <w:uiPriority w:val="1"/>
    <w:qFormat/>
    <w:pPr>
      <w:ind w:left="480" w:hanging="240"/>
      <w:jc w:val="both"/>
      <w:outlineLvl w:val="1"/>
    </w:pPr>
    <w:rPr>
      <w:b/>
      <w:bCs/>
      <w:sz w:val="24"/>
      <w:szCs w:val="24"/>
    </w:rPr>
  </w:style>
  <w:style w:type="paragraph" w:styleId="Heading3">
    <w:name w:val="heading 3"/>
    <w:basedOn w:val="Normal"/>
    <w:next w:val="Normal"/>
    <w:link w:val="Heading3Char"/>
    <w:semiHidden/>
    <w:unhideWhenUsed/>
    <w:qFormat/>
    <w:rsid w:val="0044315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0"/>
    </w:pPr>
    <w:rPr>
      <w:sz w:val="24"/>
      <w:szCs w:val="24"/>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480" w:hanging="420"/>
      <w:jc w:val="both"/>
    </w:pPr>
  </w:style>
  <w:style w:type="paragraph" w:customStyle="1" w:styleId="TableParagraph">
    <w:name w:val="Table Paragraph"/>
    <w:basedOn w:val="Normal"/>
    <w:uiPriority w:val="1"/>
    <w:qFormat/>
    <w:pPr>
      <w:ind w:left="107"/>
    </w:pPr>
  </w:style>
  <w:style w:type="character" w:styleId="Emphasis">
    <w:name w:val="Emphasis"/>
    <w:basedOn w:val="DefaultParagraphFont"/>
    <w:qFormat/>
    <w:rsid w:val="00494B7C"/>
    <w:rPr>
      <w:i/>
      <w:iCs/>
    </w:rPr>
  </w:style>
  <w:style w:type="character" w:customStyle="1" w:styleId="Heading3Char">
    <w:name w:val="Heading 3 Char"/>
    <w:basedOn w:val="DefaultParagraphFont"/>
    <w:link w:val="Heading3"/>
    <w:semiHidden/>
    <w:rsid w:val="0044315C"/>
    <w:rPr>
      <w:rFonts w:asciiTheme="majorHAnsi" w:eastAsiaTheme="majorEastAsia" w:hAnsiTheme="majorHAnsi" w:cstheme="majorBidi"/>
      <w:color w:val="243F60" w:themeColor="accent1" w:themeShade="7F"/>
      <w:sz w:val="24"/>
      <w:szCs w:val="24"/>
      <w:lang w:val="en-US" w:eastAsia="en-US"/>
    </w:rPr>
  </w:style>
  <w:style w:type="paragraph" w:styleId="NoSpacing">
    <w:name w:val="No Spacing"/>
    <w:uiPriority w:val="1"/>
    <w:qFormat/>
    <w:rsid w:val="000F5880"/>
    <w:rPr>
      <w:rFonts w:asciiTheme="minorHAnsi" w:eastAsiaTheme="minorHAnsi" w:hAnsiTheme="minorHAnsi" w:cstheme="minorBidi"/>
      <w:kern w:val="2"/>
      <w:sz w:val="24"/>
      <w:szCs w:val="24"/>
      <w:lang w:eastAsia="en-US"/>
      <w14:ligatures w14:val="standardContextual"/>
    </w:rPr>
  </w:style>
  <w:style w:type="paragraph" w:styleId="Footer">
    <w:name w:val="footer"/>
    <w:basedOn w:val="Normal"/>
    <w:link w:val="FooterChar"/>
    <w:uiPriority w:val="99"/>
    <w:unhideWhenUsed/>
    <w:rsid w:val="000F5880"/>
    <w:pPr>
      <w:widowControl/>
      <w:tabs>
        <w:tab w:val="center" w:pos="4513"/>
        <w:tab w:val="right" w:pos="9026"/>
      </w:tabs>
      <w:autoSpaceDE/>
      <w:autoSpaceDN/>
      <w:ind w:left="284"/>
      <w:jc w:val="both"/>
    </w:pPr>
    <w:rPr>
      <w:rFonts w:asciiTheme="minorHAnsi" w:eastAsiaTheme="minorHAnsi" w:hAnsiTheme="minorHAnsi" w:cstheme="minorBidi"/>
      <w:kern w:val="2"/>
      <w:szCs w:val="28"/>
      <w:lang w:val="en-IN" w:bidi="th-TH"/>
      <w14:ligatures w14:val="standardContextual"/>
    </w:rPr>
  </w:style>
  <w:style w:type="character" w:customStyle="1" w:styleId="FooterChar">
    <w:name w:val="Footer Char"/>
    <w:basedOn w:val="DefaultParagraphFont"/>
    <w:link w:val="Footer"/>
    <w:uiPriority w:val="99"/>
    <w:rsid w:val="000F5880"/>
    <w:rPr>
      <w:rFonts w:asciiTheme="minorHAnsi" w:eastAsiaTheme="minorHAnsi" w:hAnsiTheme="minorHAnsi" w:cstheme="minorBidi"/>
      <w:kern w:val="2"/>
      <w:sz w:val="22"/>
      <w:szCs w:val="28"/>
      <w:lang w:eastAsia="en-US" w:bidi="th-TH"/>
      <w14:ligatures w14:val="standardContextual"/>
    </w:rPr>
  </w:style>
  <w:style w:type="paragraph" w:customStyle="1" w:styleId="cfrCertificate">
    <w:name w:val="cfr_Certificate"/>
    <w:basedOn w:val="Normal"/>
    <w:qFormat/>
    <w:rsid w:val="000F5880"/>
    <w:pPr>
      <w:widowControl/>
      <w:autoSpaceDE/>
      <w:autoSpaceDN/>
      <w:spacing w:after="200" w:line="360" w:lineRule="auto"/>
      <w:jc w:val="center"/>
    </w:pPr>
    <w:rPr>
      <w:b/>
      <w:caps/>
      <w:sz w:val="28"/>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77">
      <w:bodyDiv w:val="1"/>
      <w:marLeft w:val="0"/>
      <w:marRight w:val="0"/>
      <w:marTop w:val="0"/>
      <w:marBottom w:val="0"/>
      <w:divBdr>
        <w:top w:val="none" w:sz="0" w:space="0" w:color="auto"/>
        <w:left w:val="none" w:sz="0" w:space="0" w:color="auto"/>
        <w:bottom w:val="none" w:sz="0" w:space="0" w:color="auto"/>
        <w:right w:val="none" w:sz="0" w:space="0" w:color="auto"/>
      </w:divBdr>
    </w:div>
    <w:div w:id="4482053">
      <w:bodyDiv w:val="1"/>
      <w:marLeft w:val="0"/>
      <w:marRight w:val="0"/>
      <w:marTop w:val="0"/>
      <w:marBottom w:val="0"/>
      <w:divBdr>
        <w:top w:val="none" w:sz="0" w:space="0" w:color="auto"/>
        <w:left w:val="none" w:sz="0" w:space="0" w:color="auto"/>
        <w:bottom w:val="none" w:sz="0" w:space="0" w:color="auto"/>
        <w:right w:val="none" w:sz="0" w:space="0" w:color="auto"/>
      </w:divBdr>
    </w:div>
    <w:div w:id="83763466">
      <w:bodyDiv w:val="1"/>
      <w:marLeft w:val="0"/>
      <w:marRight w:val="0"/>
      <w:marTop w:val="0"/>
      <w:marBottom w:val="0"/>
      <w:divBdr>
        <w:top w:val="none" w:sz="0" w:space="0" w:color="auto"/>
        <w:left w:val="none" w:sz="0" w:space="0" w:color="auto"/>
        <w:bottom w:val="none" w:sz="0" w:space="0" w:color="auto"/>
        <w:right w:val="none" w:sz="0" w:space="0" w:color="auto"/>
      </w:divBdr>
    </w:div>
    <w:div w:id="133111244">
      <w:bodyDiv w:val="1"/>
      <w:marLeft w:val="0"/>
      <w:marRight w:val="0"/>
      <w:marTop w:val="0"/>
      <w:marBottom w:val="0"/>
      <w:divBdr>
        <w:top w:val="none" w:sz="0" w:space="0" w:color="auto"/>
        <w:left w:val="none" w:sz="0" w:space="0" w:color="auto"/>
        <w:bottom w:val="none" w:sz="0" w:space="0" w:color="auto"/>
        <w:right w:val="none" w:sz="0" w:space="0" w:color="auto"/>
      </w:divBdr>
    </w:div>
    <w:div w:id="140343835">
      <w:bodyDiv w:val="1"/>
      <w:marLeft w:val="0"/>
      <w:marRight w:val="0"/>
      <w:marTop w:val="0"/>
      <w:marBottom w:val="0"/>
      <w:divBdr>
        <w:top w:val="none" w:sz="0" w:space="0" w:color="auto"/>
        <w:left w:val="none" w:sz="0" w:space="0" w:color="auto"/>
        <w:bottom w:val="none" w:sz="0" w:space="0" w:color="auto"/>
        <w:right w:val="none" w:sz="0" w:space="0" w:color="auto"/>
      </w:divBdr>
    </w:div>
    <w:div w:id="191698168">
      <w:bodyDiv w:val="1"/>
      <w:marLeft w:val="0"/>
      <w:marRight w:val="0"/>
      <w:marTop w:val="0"/>
      <w:marBottom w:val="0"/>
      <w:divBdr>
        <w:top w:val="none" w:sz="0" w:space="0" w:color="auto"/>
        <w:left w:val="none" w:sz="0" w:space="0" w:color="auto"/>
        <w:bottom w:val="none" w:sz="0" w:space="0" w:color="auto"/>
        <w:right w:val="none" w:sz="0" w:space="0" w:color="auto"/>
      </w:divBdr>
    </w:div>
    <w:div w:id="297028435">
      <w:bodyDiv w:val="1"/>
      <w:marLeft w:val="0"/>
      <w:marRight w:val="0"/>
      <w:marTop w:val="0"/>
      <w:marBottom w:val="0"/>
      <w:divBdr>
        <w:top w:val="none" w:sz="0" w:space="0" w:color="auto"/>
        <w:left w:val="none" w:sz="0" w:space="0" w:color="auto"/>
        <w:bottom w:val="none" w:sz="0" w:space="0" w:color="auto"/>
        <w:right w:val="none" w:sz="0" w:space="0" w:color="auto"/>
      </w:divBdr>
    </w:div>
    <w:div w:id="410003598">
      <w:bodyDiv w:val="1"/>
      <w:marLeft w:val="0"/>
      <w:marRight w:val="0"/>
      <w:marTop w:val="0"/>
      <w:marBottom w:val="0"/>
      <w:divBdr>
        <w:top w:val="none" w:sz="0" w:space="0" w:color="auto"/>
        <w:left w:val="none" w:sz="0" w:space="0" w:color="auto"/>
        <w:bottom w:val="none" w:sz="0" w:space="0" w:color="auto"/>
        <w:right w:val="none" w:sz="0" w:space="0" w:color="auto"/>
      </w:divBdr>
      <w:divsChild>
        <w:div w:id="990907557">
          <w:marLeft w:val="0"/>
          <w:marRight w:val="0"/>
          <w:marTop w:val="0"/>
          <w:marBottom w:val="0"/>
          <w:divBdr>
            <w:top w:val="none" w:sz="0" w:space="0" w:color="auto"/>
            <w:left w:val="none" w:sz="0" w:space="0" w:color="auto"/>
            <w:bottom w:val="none" w:sz="0" w:space="0" w:color="auto"/>
            <w:right w:val="none" w:sz="0" w:space="0" w:color="auto"/>
          </w:divBdr>
          <w:divsChild>
            <w:div w:id="652178121">
              <w:marLeft w:val="0"/>
              <w:marRight w:val="0"/>
              <w:marTop w:val="0"/>
              <w:marBottom w:val="0"/>
              <w:divBdr>
                <w:top w:val="none" w:sz="0" w:space="0" w:color="auto"/>
                <w:left w:val="none" w:sz="0" w:space="0" w:color="auto"/>
                <w:bottom w:val="none" w:sz="0" w:space="0" w:color="auto"/>
                <w:right w:val="none" w:sz="0" w:space="0" w:color="auto"/>
              </w:divBdr>
              <w:divsChild>
                <w:div w:id="470951639">
                  <w:marLeft w:val="0"/>
                  <w:marRight w:val="0"/>
                  <w:marTop w:val="0"/>
                  <w:marBottom w:val="0"/>
                  <w:divBdr>
                    <w:top w:val="none" w:sz="0" w:space="0" w:color="auto"/>
                    <w:left w:val="none" w:sz="0" w:space="0" w:color="auto"/>
                    <w:bottom w:val="none" w:sz="0" w:space="0" w:color="auto"/>
                    <w:right w:val="none" w:sz="0" w:space="0" w:color="auto"/>
                  </w:divBdr>
                  <w:divsChild>
                    <w:div w:id="1902323145">
                      <w:marLeft w:val="0"/>
                      <w:marRight w:val="0"/>
                      <w:marTop w:val="0"/>
                      <w:marBottom w:val="0"/>
                      <w:divBdr>
                        <w:top w:val="none" w:sz="0" w:space="0" w:color="auto"/>
                        <w:left w:val="none" w:sz="0" w:space="0" w:color="auto"/>
                        <w:bottom w:val="none" w:sz="0" w:space="0" w:color="auto"/>
                        <w:right w:val="none" w:sz="0" w:space="0" w:color="auto"/>
                      </w:divBdr>
                      <w:divsChild>
                        <w:div w:id="251208726">
                          <w:marLeft w:val="0"/>
                          <w:marRight w:val="0"/>
                          <w:marTop w:val="0"/>
                          <w:marBottom w:val="0"/>
                          <w:divBdr>
                            <w:top w:val="none" w:sz="0" w:space="0" w:color="auto"/>
                            <w:left w:val="none" w:sz="0" w:space="0" w:color="auto"/>
                            <w:bottom w:val="none" w:sz="0" w:space="0" w:color="auto"/>
                            <w:right w:val="none" w:sz="0" w:space="0" w:color="auto"/>
                          </w:divBdr>
                          <w:divsChild>
                            <w:div w:id="464080421">
                              <w:marLeft w:val="0"/>
                              <w:marRight w:val="0"/>
                              <w:marTop w:val="0"/>
                              <w:marBottom w:val="0"/>
                              <w:divBdr>
                                <w:top w:val="none" w:sz="0" w:space="0" w:color="auto"/>
                                <w:left w:val="none" w:sz="0" w:space="0" w:color="auto"/>
                                <w:bottom w:val="none" w:sz="0" w:space="0" w:color="auto"/>
                                <w:right w:val="none" w:sz="0" w:space="0" w:color="auto"/>
                              </w:divBdr>
                              <w:divsChild>
                                <w:div w:id="535504112">
                                  <w:marLeft w:val="0"/>
                                  <w:marRight w:val="0"/>
                                  <w:marTop w:val="0"/>
                                  <w:marBottom w:val="0"/>
                                  <w:divBdr>
                                    <w:top w:val="none" w:sz="0" w:space="0" w:color="auto"/>
                                    <w:left w:val="none" w:sz="0" w:space="0" w:color="auto"/>
                                    <w:bottom w:val="none" w:sz="0" w:space="0" w:color="auto"/>
                                    <w:right w:val="none" w:sz="0" w:space="0" w:color="auto"/>
                                  </w:divBdr>
                                  <w:divsChild>
                                    <w:div w:id="1890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18916">
      <w:bodyDiv w:val="1"/>
      <w:marLeft w:val="0"/>
      <w:marRight w:val="0"/>
      <w:marTop w:val="0"/>
      <w:marBottom w:val="0"/>
      <w:divBdr>
        <w:top w:val="none" w:sz="0" w:space="0" w:color="auto"/>
        <w:left w:val="none" w:sz="0" w:space="0" w:color="auto"/>
        <w:bottom w:val="none" w:sz="0" w:space="0" w:color="auto"/>
        <w:right w:val="none" w:sz="0" w:space="0" w:color="auto"/>
      </w:divBdr>
    </w:div>
    <w:div w:id="756096672">
      <w:bodyDiv w:val="1"/>
      <w:marLeft w:val="0"/>
      <w:marRight w:val="0"/>
      <w:marTop w:val="0"/>
      <w:marBottom w:val="0"/>
      <w:divBdr>
        <w:top w:val="none" w:sz="0" w:space="0" w:color="auto"/>
        <w:left w:val="none" w:sz="0" w:space="0" w:color="auto"/>
        <w:bottom w:val="none" w:sz="0" w:space="0" w:color="auto"/>
        <w:right w:val="none" w:sz="0" w:space="0" w:color="auto"/>
      </w:divBdr>
    </w:div>
    <w:div w:id="856652584">
      <w:bodyDiv w:val="1"/>
      <w:marLeft w:val="0"/>
      <w:marRight w:val="0"/>
      <w:marTop w:val="0"/>
      <w:marBottom w:val="0"/>
      <w:divBdr>
        <w:top w:val="none" w:sz="0" w:space="0" w:color="auto"/>
        <w:left w:val="none" w:sz="0" w:space="0" w:color="auto"/>
        <w:bottom w:val="none" w:sz="0" w:space="0" w:color="auto"/>
        <w:right w:val="none" w:sz="0" w:space="0" w:color="auto"/>
      </w:divBdr>
    </w:div>
    <w:div w:id="902987347">
      <w:bodyDiv w:val="1"/>
      <w:marLeft w:val="0"/>
      <w:marRight w:val="0"/>
      <w:marTop w:val="0"/>
      <w:marBottom w:val="0"/>
      <w:divBdr>
        <w:top w:val="none" w:sz="0" w:space="0" w:color="auto"/>
        <w:left w:val="none" w:sz="0" w:space="0" w:color="auto"/>
        <w:bottom w:val="none" w:sz="0" w:space="0" w:color="auto"/>
        <w:right w:val="none" w:sz="0" w:space="0" w:color="auto"/>
      </w:divBdr>
    </w:div>
    <w:div w:id="911964815">
      <w:bodyDiv w:val="1"/>
      <w:marLeft w:val="0"/>
      <w:marRight w:val="0"/>
      <w:marTop w:val="0"/>
      <w:marBottom w:val="0"/>
      <w:divBdr>
        <w:top w:val="none" w:sz="0" w:space="0" w:color="auto"/>
        <w:left w:val="none" w:sz="0" w:space="0" w:color="auto"/>
        <w:bottom w:val="none" w:sz="0" w:space="0" w:color="auto"/>
        <w:right w:val="none" w:sz="0" w:space="0" w:color="auto"/>
      </w:divBdr>
    </w:div>
    <w:div w:id="916285125">
      <w:bodyDiv w:val="1"/>
      <w:marLeft w:val="0"/>
      <w:marRight w:val="0"/>
      <w:marTop w:val="0"/>
      <w:marBottom w:val="0"/>
      <w:divBdr>
        <w:top w:val="none" w:sz="0" w:space="0" w:color="auto"/>
        <w:left w:val="none" w:sz="0" w:space="0" w:color="auto"/>
        <w:bottom w:val="none" w:sz="0" w:space="0" w:color="auto"/>
        <w:right w:val="none" w:sz="0" w:space="0" w:color="auto"/>
      </w:divBdr>
    </w:div>
    <w:div w:id="958296006">
      <w:bodyDiv w:val="1"/>
      <w:marLeft w:val="0"/>
      <w:marRight w:val="0"/>
      <w:marTop w:val="0"/>
      <w:marBottom w:val="0"/>
      <w:divBdr>
        <w:top w:val="none" w:sz="0" w:space="0" w:color="auto"/>
        <w:left w:val="none" w:sz="0" w:space="0" w:color="auto"/>
        <w:bottom w:val="none" w:sz="0" w:space="0" w:color="auto"/>
        <w:right w:val="none" w:sz="0" w:space="0" w:color="auto"/>
      </w:divBdr>
    </w:div>
    <w:div w:id="971057122">
      <w:bodyDiv w:val="1"/>
      <w:marLeft w:val="0"/>
      <w:marRight w:val="0"/>
      <w:marTop w:val="0"/>
      <w:marBottom w:val="0"/>
      <w:divBdr>
        <w:top w:val="none" w:sz="0" w:space="0" w:color="auto"/>
        <w:left w:val="none" w:sz="0" w:space="0" w:color="auto"/>
        <w:bottom w:val="none" w:sz="0" w:space="0" w:color="auto"/>
        <w:right w:val="none" w:sz="0" w:space="0" w:color="auto"/>
      </w:divBdr>
    </w:div>
    <w:div w:id="972445335">
      <w:bodyDiv w:val="1"/>
      <w:marLeft w:val="0"/>
      <w:marRight w:val="0"/>
      <w:marTop w:val="0"/>
      <w:marBottom w:val="0"/>
      <w:divBdr>
        <w:top w:val="none" w:sz="0" w:space="0" w:color="auto"/>
        <w:left w:val="none" w:sz="0" w:space="0" w:color="auto"/>
        <w:bottom w:val="none" w:sz="0" w:space="0" w:color="auto"/>
        <w:right w:val="none" w:sz="0" w:space="0" w:color="auto"/>
      </w:divBdr>
    </w:div>
    <w:div w:id="990249617">
      <w:bodyDiv w:val="1"/>
      <w:marLeft w:val="0"/>
      <w:marRight w:val="0"/>
      <w:marTop w:val="0"/>
      <w:marBottom w:val="0"/>
      <w:divBdr>
        <w:top w:val="none" w:sz="0" w:space="0" w:color="auto"/>
        <w:left w:val="none" w:sz="0" w:space="0" w:color="auto"/>
        <w:bottom w:val="none" w:sz="0" w:space="0" w:color="auto"/>
        <w:right w:val="none" w:sz="0" w:space="0" w:color="auto"/>
      </w:divBdr>
    </w:div>
    <w:div w:id="995573459">
      <w:bodyDiv w:val="1"/>
      <w:marLeft w:val="0"/>
      <w:marRight w:val="0"/>
      <w:marTop w:val="0"/>
      <w:marBottom w:val="0"/>
      <w:divBdr>
        <w:top w:val="none" w:sz="0" w:space="0" w:color="auto"/>
        <w:left w:val="none" w:sz="0" w:space="0" w:color="auto"/>
        <w:bottom w:val="none" w:sz="0" w:space="0" w:color="auto"/>
        <w:right w:val="none" w:sz="0" w:space="0" w:color="auto"/>
      </w:divBdr>
    </w:div>
    <w:div w:id="1116825793">
      <w:bodyDiv w:val="1"/>
      <w:marLeft w:val="0"/>
      <w:marRight w:val="0"/>
      <w:marTop w:val="0"/>
      <w:marBottom w:val="0"/>
      <w:divBdr>
        <w:top w:val="none" w:sz="0" w:space="0" w:color="auto"/>
        <w:left w:val="none" w:sz="0" w:space="0" w:color="auto"/>
        <w:bottom w:val="none" w:sz="0" w:space="0" w:color="auto"/>
        <w:right w:val="none" w:sz="0" w:space="0" w:color="auto"/>
      </w:divBdr>
    </w:div>
    <w:div w:id="1131289405">
      <w:bodyDiv w:val="1"/>
      <w:marLeft w:val="0"/>
      <w:marRight w:val="0"/>
      <w:marTop w:val="0"/>
      <w:marBottom w:val="0"/>
      <w:divBdr>
        <w:top w:val="none" w:sz="0" w:space="0" w:color="auto"/>
        <w:left w:val="none" w:sz="0" w:space="0" w:color="auto"/>
        <w:bottom w:val="none" w:sz="0" w:space="0" w:color="auto"/>
        <w:right w:val="none" w:sz="0" w:space="0" w:color="auto"/>
      </w:divBdr>
    </w:div>
    <w:div w:id="1142651532">
      <w:bodyDiv w:val="1"/>
      <w:marLeft w:val="0"/>
      <w:marRight w:val="0"/>
      <w:marTop w:val="0"/>
      <w:marBottom w:val="0"/>
      <w:divBdr>
        <w:top w:val="none" w:sz="0" w:space="0" w:color="auto"/>
        <w:left w:val="none" w:sz="0" w:space="0" w:color="auto"/>
        <w:bottom w:val="none" w:sz="0" w:space="0" w:color="auto"/>
        <w:right w:val="none" w:sz="0" w:space="0" w:color="auto"/>
      </w:divBdr>
    </w:div>
    <w:div w:id="1159347770">
      <w:bodyDiv w:val="1"/>
      <w:marLeft w:val="0"/>
      <w:marRight w:val="0"/>
      <w:marTop w:val="0"/>
      <w:marBottom w:val="0"/>
      <w:divBdr>
        <w:top w:val="none" w:sz="0" w:space="0" w:color="auto"/>
        <w:left w:val="none" w:sz="0" w:space="0" w:color="auto"/>
        <w:bottom w:val="none" w:sz="0" w:space="0" w:color="auto"/>
        <w:right w:val="none" w:sz="0" w:space="0" w:color="auto"/>
      </w:divBdr>
    </w:div>
    <w:div w:id="1353339572">
      <w:bodyDiv w:val="1"/>
      <w:marLeft w:val="0"/>
      <w:marRight w:val="0"/>
      <w:marTop w:val="0"/>
      <w:marBottom w:val="0"/>
      <w:divBdr>
        <w:top w:val="none" w:sz="0" w:space="0" w:color="auto"/>
        <w:left w:val="none" w:sz="0" w:space="0" w:color="auto"/>
        <w:bottom w:val="none" w:sz="0" w:space="0" w:color="auto"/>
        <w:right w:val="none" w:sz="0" w:space="0" w:color="auto"/>
      </w:divBdr>
    </w:div>
    <w:div w:id="1435705338">
      <w:bodyDiv w:val="1"/>
      <w:marLeft w:val="0"/>
      <w:marRight w:val="0"/>
      <w:marTop w:val="0"/>
      <w:marBottom w:val="0"/>
      <w:divBdr>
        <w:top w:val="none" w:sz="0" w:space="0" w:color="auto"/>
        <w:left w:val="none" w:sz="0" w:space="0" w:color="auto"/>
        <w:bottom w:val="none" w:sz="0" w:space="0" w:color="auto"/>
        <w:right w:val="none" w:sz="0" w:space="0" w:color="auto"/>
      </w:divBdr>
    </w:div>
    <w:div w:id="1441216392">
      <w:bodyDiv w:val="1"/>
      <w:marLeft w:val="0"/>
      <w:marRight w:val="0"/>
      <w:marTop w:val="0"/>
      <w:marBottom w:val="0"/>
      <w:divBdr>
        <w:top w:val="none" w:sz="0" w:space="0" w:color="auto"/>
        <w:left w:val="none" w:sz="0" w:space="0" w:color="auto"/>
        <w:bottom w:val="none" w:sz="0" w:space="0" w:color="auto"/>
        <w:right w:val="none" w:sz="0" w:space="0" w:color="auto"/>
      </w:divBdr>
    </w:div>
    <w:div w:id="1448232310">
      <w:bodyDiv w:val="1"/>
      <w:marLeft w:val="0"/>
      <w:marRight w:val="0"/>
      <w:marTop w:val="0"/>
      <w:marBottom w:val="0"/>
      <w:divBdr>
        <w:top w:val="none" w:sz="0" w:space="0" w:color="auto"/>
        <w:left w:val="none" w:sz="0" w:space="0" w:color="auto"/>
        <w:bottom w:val="none" w:sz="0" w:space="0" w:color="auto"/>
        <w:right w:val="none" w:sz="0" w:space="0" w:color="auto"/>
      </w:divBdr>
    </w:div>
    <w:div w:id="1459227476">
      <w:bodyDiv w:val="1"/>
      <w:marLeft w:val="0"/>
      <w:marRight w:val="0"/>
      <w:marTop w:val="0"/>
      <w:marBottom w:val="0"/>
      <w:divBdr>
        <w:top w:val="none" w:sz="0" w:space="0" w:color="auto"/>
        <w:left w:val="none" w:sz="0" w:space="0" w:color="auto"/>
        <w:bottom w:val="none" w:sz="0" w:space="0" w:color="auto"/>
        <w:right w:val="none" w:sz="0" w:space="0" w:color="auto"/>
      </w:divBdr>
    </w:div>
    <w:div w:id="1616595776">
      <w:bodyDiv w:val="1"/>
      <w:marLeft w:val="0"/>
      <w:marRight w:val="0"/>
      <w:marTop w:val="0"/>
      <w:marBottom w:val="0"/>
      <w:divBdr>
        <w:top w:val="none" w:sz="0" w:space="0" w:color="auto"/>
        <w:left w:val="none" w:sz="0" w:space="0" w:color="auto"/>
        <w:bottom w:val="none" w:sz="0" w:space="0" w:color="auto"/>
        <w:right w:val="none" w:sz="0" w:space="0" w:color="auto"/>
      </w:divBdr>
    </w:div>
    <w:div w:id="1630430517">
      <w:bodyDiv w:val="1"/>
      <w:marLeft w:val="0"/>
      <w:marRight w:val="0"/>
      <w:marTop w:val="0"/>
      <w:marBottom w:val="0"/>
      <w:divBdr>
        <w:top w:val="none" w:sz="0" w:space="0" w:color="auto"/>
        <w:left w:val="none" w:sz="0" w:space="0" w:color="auto"/>
        <w:bottom w:val="none" w:sz="0" w:space="0" w:color="auto"/>
        <w:right w:val="none" w:sz="0" w:space="0" w:color="auto"/>
      </w:divBdr>
    </w:div>
    <w:div w:id="1702777705">
      <w:bodyDiv w:val="1"/>
      <w:marLeft w:val="0"/>
      <w:marRight w:val="0"/>
      <w:marTop w:val="0"/>
      <w:marBottom w:val="0"/>
      <w:divBdr>
        <w:top w:val="none" w:sz="0" w:space="0" w:color="auto"/>
        <w:left w:val="none" w:sz="0" w:space="0" w:color="auto"/>
        <w:bottom w:val="none" w:sz="0" w:space="0" w:color="auto"/>
        <w:right w:val="none" w:sz="0" w:space="0" w:color="auto"/>
      </w:divBdr>
    </w:div>
    <w:div w:id="1791895064">
      <w:bodyDiv w:val="1"/>
      <w:marLeft w:val="0"/>
      <w:marRight w:val="0"/>
      <w:marTop w:val="0"/>
      <w:marBottom w:val="0"/>
      <w:divBdr>
        <w:top w:val="none" w:sz="0" w:space="0" w:color="auto"/>
        <w:left w:val="none" w:sz="0" w:space="0" w:color="auto"/>
        <w:bottom w:val="none" w:sz="0" w:space="0" w:color="auto"/>
        <w:right w:val="none" w:sz="0" w:space="0" w:color="auto"/>
      </w:divBdr>
    </w:div>
    <w:div w:id="1821771434">
      <w:bodyDiv w:val="1"/>
      <w:marLeft w:val="0"/>
      <w:marRight w:val="0"/>
      <w:marTop w:val="0"/>
      <w:marBottom w:val="0"/>
      <w:divBdr>
        <w:top w:val="none" w:sz="0" w:space="0" w:color="auto"/>
        <w:left w:val="none" w:sz="0" w:space="0" w:color="auto"/>
        <w:bottom w:val="none" w:sz="0" w:space="0" w:color="auto"/>
        <w:right w:val="none" w:sz="0" w:space="0" w:color="auto"/>
      </w:divBdr>
    </w:div>
    <w:div w:id="1942105349">
      <w:bodyDiv w:val="1"/>
      <w:marLeft w:val="0"/>
      <w:marRight w:val="0"/>
      <w:marTop w:val="0"/>
      <w:marBottom w:val="0"/>
      <w:divBdr>
        <w:top w:val="none" w:sz="0" w:space="0" w:color="auto"/>
        <w:left w:val="none" w:sz="0" w:space="0" w:color="auto"/>
        <w:bottom w:val="none" w:sz="0" w:space="0" w:color="auto"/>
        <w:right w:val="none" w:sz="0" w:space="0" w:color="auto"/>
      </w:divBdr>
    </w:div>
    <w:div w:id="1982810300">
      <w:bodyDiv w:val="1"/>
      <w:marLeft w:val="0"/>
      <w:marRight w:val="0"/>
      <w:marTop w:val="0"/>
      <w:marBottom w:val="0"/>
      <w:divBdr>
        <w:top w:val="none" w:sz="0" w:space="0" w:color="auto"/>
        <w:left w:val="none" w:sz="0" w:space="0" w:color="auto"/>
        <w:bottom w:val="none" w:sz="0" w:space="0" w:color="auto"/>
        <w:right w:val="none" w:sz="0" w:space="0" w:color="auto"/>
      </w:divBdr>
    </w:div>
    <w:div w:id="2035156240">
      <w:bodyDiv w:val="1"/>
      <w:marLeft w:val="0"/>
      <w:marRight w:val="0"/>
      <w:marTop w:val="0"/>
      <w:marBottom w:val="0"/>
      <w:divBdr>
        <w:top w:val="none" w:sz="0" w:space="0" w:color="auto"/>
        <w:left w:val="none" w:sz="0" w:space="0" w:color="auto"/>
        <w:bottom w:val="none" w:sz="0" w:space="0" w:color="auto"/>
        <w:right w:val="none" w:sz="0" w:space="0" w:color="auto"/>
      </w:divBdr>
    </w:div>
    <w:div w:id="2140605633">
      <w:bodyDiv w:val="1"/>
      <w:marLeft w:val="0"/>
      <w:marRight w:val="0"/>
      <w:marTop w:val="0"/>
      <w:marBottom w:val="0"/>
      <w:divBdr>
        <w:top w:val="none" w:sz="0" w:space="0" w:color="auto"/>
        <w:left w:val="none" w:sz="0" w:space="0" w:color="auto"/>
        <w:bottom w:val="none" w:sz="0" w:space="0" w:color="auto"/>
        <w:right w:val="none" w:sz="0" w:space="0" w:color="auto"/>
      </w:divBdr>
    </w:div>
    <w:div w:id="2145149208">
      <w:bodyDiv w:val="1"/>
      <w:marLeft w:val="0"/>
      <w:marRight w:val="0"/>
      <w:marTop w:val="0"/>
      <w:marBottom w:val="0"/>
      <w:divBdr>
        <w:top w:val="none" w:sz="0" w:space="0" w:color="auto"/>
        <w:left w:val="none" w:sz="0" w:space="0" w:color="auto"/>
        <w:bottom w:val="none" w:sz="0" w:space="0" w:color="auto"/>
        <w:right w:val="none" w:sz="0" w:space="0" w:color="auto"/>
      </w:divBdr>
      <w:divsChild>
        <w:div w:id="1463882176">
          <w:marLeft w:val="0"/>
          <w:marRight w:val="0"/>
          <w:marTop w:val="0"/>
          <w:marBottom w:val="0"/>
          <w:divBdr>
            <w:top w:val="none" w:sz="0" w:space="0" w:color="auto"/>
            <w:left w:val="none" w:sz="0" w:space="0" w:color="auto"/>
            <w:bottom w:val="none" w:sz="0" w:space="0" w:color="auto"/>
            <w:right w:val="none" w:sz="0" w:space="0" w:color="auto"/>
          </w:divBdr>
          <w:divsChild>
            <w:div w:id="323511148">
              <w:marLeft w:val="0"/>
              <w:marRight w:val="0"/>
              <w:marTop w:val="0"/>
              <w:marBottom w:val="0"/>
              <w:divBdr>
                <w:top w:val="none" w:sz="0" w:space="0" w:color="auto"/>
                <w:left w:val="none" w:sz="0" w:space="0" w:color="auto"/>
                <w:bottom w:val="none" w:sz="0" w:space="0" w:color="auto"/>
                <w:right w:val="none" w:sz="0" w:space="0" w:color="auto"/>
              </w:divBdr>
              <w:divsChild>
                <w:div w:id="528496097">
                  <w:marLeft w:val="0"/>
                  <w:marRight w:val="0"/>
                  <w:marTop w:val="0"/>
                  <w:marBottom w:val="0"/>
                  <w:divBdr>
                    <w:top w:val="none" w:sz="0" w:space="0" w:color="auto"/>
                    <w:left w:val="none" w:sz="0" w:space="0" w:color="auto"/>
                    <w:bottom w:val="none" w:sz="0" w:space="0" w:color="auto"/>
                    <w:right w:val="none" w:sz="0" w:space="0" w:color="auto"/>
                  </w:divBdr>
                  <w:divsChild>
                    <w:div w:id="1516727908">
                      <w:marLeft w:val="0"/>
                      <w:marRight w:val="0"/>
                      <w:marTop w:val="0"/>
                      <w:marBottom w:val="0"/>
                      <w:divBdr>
                        <w:top w:val="none" w:sz="0" w:space="0" w:color="auto"/>
                        <w:left w:val="none" w:sz="0" w:space="0" w:color="auto"/>
                        <w:bottom w:val="none" w:sz="0" w:space="0" w:color="auto"/>
                        <w:right w:val="none" w:sz="0" w:space="0" w:color="auto"/>
                      </w:divBdr>
                      <w:divsChild>
                        <w:div w:id="936252877">
                          <w:marLeft w:val="0"/>
                          <w:marRight w:val="0"/>
                          <w:marTop w:val="0"/>
                          <w:marBottom w:val="0"/>
                          <w:divBdr>
                            <w:top w:val="none" w:sz="0" w:space="0" w:color="auto"/>
                            <w:left w:val="none" w:sz="0" w:space="0" w:color="auto"/>
                            <w:bottom w:val="none" w:sz="0" w:space="0" w:color="auto"/>
                            <w:right w:val="none" w:sz="0" w:space="0" w:color="auto"/>
                          </w:divBdr>
                          <w:divsChild>
                            <w:div w:id="708648717">
                              <w:marLeft w:val="0"/>
                              <w:marRight w:val="0"/>
                              <w:marTop w:val="0"/>
                              <w:marBottom w:val="0"/>
                              <w:divBdr>
                                <w:top w:val="none" w:sz="0" w:space="0" w:color="auto"/>
                                <w:left w:val="none" w:sz="0" w:space="0" w:color="auto"/>
                                <w:bottom w:val="none" w:sz="0" w:space="0" w:color="auto"/>
                                <w:right w:val="none" w:sz="0" w:space="0" w:color="auto"/>
                              </w:divBdr>
                              <w:divsChild>
                                <w:div w:id="1178275175">
                                  <w:marLeft w:val="0"/>
                                  <w:marRight w:val="0"/>
                                  <w:marTop w:val="0"/>
                                  <w:marBottom w:val="0"/>
                                  <w:divBdr>
                                    <w:top w:val="none" w:sz="0" w:space="0" w:color="auto"/>
                                    <w:left w:val="none" w:sz="0" w:space="0" w:color="auto"/>
                                    <w:bottom w:val="none" w:sz="0" w:space="0" w:color="auto"/>
                                    <w:right w:val="none" w:sz="0" w:space="0" w:color="auto"/>
                                  </w:divBdr>
                                  <w:divsChild>
                                    <w:div w:id="267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natcom.or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F8A04-C5C9-45CC-AB56-1C8F2926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8438</Words>
  <Characters>52999</Characters>
  <Application>Microsoft Office Word</Application>
  <DocSecurity>0</DocSecurity>
  <Lines>1226</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Navya Pandu</cp:lastModifiedBy>
  <cp:revision>2</cp:revision>
  <dcterms:created xsi:type="dcterms:W3CDTF">2025-03-20T02:43:00Z</dcterms:created>
  <dcterms:modified xsi:type="dcterms:W3CDTF">2025-03-20T02:43:00Z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WPS Writer</vt:lpwstr>
  </property>
  <property fmtid="{D5CDD505-2E9C-101B-9397-08002B2CF9AE}" pid="4" name="LastSaved">
    <vt:filetime>2025-03-19T00:00:00Z</vt:filetime>
  </property>
  <property fmtid="{D5CDD505-2E9C-101B-9397-08002B2CF9AE}" pid="5" name="SourceModified">
    <vt:lpwstr>D:20250317180712+05'30'</vt:lpwstr>
  </property>
  <property fmtid="{D5CDD505-2E9C-101B-9397-08002B2CF9AE}" pid="6" name="KSOProductBuildVer">
    <vt:lpwstr>1033-12.2.0.20326</vt:lpwstr>
  </property>
  <property fmtid="{D5CDD505-2E9C-101B-9397-08002B2CF9AE}" pid="7" name="ICV">
    <vt:lpwstr>F88CA79575344288AE1D1D8358C4CB75_13</vt:lpwstr>
  </property>
  <property fmtid="{D5CDD505-2E9C-101B-9397-08002B2CF9AE}" pid="8" name="GrammarlyDocumentId">
    <vt:lpwstr>6ad3a7824171f09da20c989d426553d8cda9b98a4f288214ffb44bb7f1afcd31</vt:lpwstr>
  </property>
</Properties>
</file>